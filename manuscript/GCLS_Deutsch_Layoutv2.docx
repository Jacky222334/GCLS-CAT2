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115F4" w14:textId="1F52A0C0" w:rsidR="00625538" w:rsidRDefault="00000000" w:rsidP="00625538">
      <w:pPr>
        <w:pStyle w:val="berschrift1"/>
        <w:jc w:val="center"/>
      </w:pPr>
      <w:r>
        <w:t xml:space="preserve">Fragebogen </w:t>
      </w:r>
      <w:proofErr w:type="spellStart"/>
      <w:r>
        <w:t>zur</w:t>
      </w:r>
      <w:proofErr w:type="spellEnd"/>
      <w:r>
        <w:t xml:space="preserve"> </w:t>
      </w:r>
      <w:proofErr w:type="spellStart"/>
      <w:r>
        <w:t>Geschlechtskongruenz</w:t>
      </w:r>
      <w:proofErr w:type="spellEnd"/>
      <w:r>
        <w:t xml:space="preserve"> und </w:t>
      </w:r>
      <w:proofErr w:type="spellStart"/>
      <w:r>
        <w:t>Lebenszufriedenheit</w:t>
      </w:r>
      <w:proofErr w:type="spellEnd"/>
      <w:r>
        <w:t xml:space="preserve"> (GCLS</w:t>
      </w:r>
      <w:r w:rsidR="00625538">
        <w:t>-G</w:t>
      </w:r>
      <w:r>
        <w:t>)</w:t>
      </w:r>
    </w:p>
    <w:p w14:paraId="73D7B80B" w14:textId="074FADE1" w:rsidR="00625538" w:rsidRPr="00625538" w:rsidRDefault="00000000" w:rsidP="00625538">
      <w:pPr>
        <w:pStyle w:val="berschrift1"/>
        <w:rPr>
          <w:b w:val="0"/>
          <w:bCs w:val="0"/>
          <w:color w:val="auto"/>
          <w:lang w:val="de-CH"/>
        </w:rPr>
      </w:pPr>
      <w:r w:rsidRPr="00625538">
        <w:rPr>
          <w:b w:val="0"/>
          <w:bCs w:val="0"/>
          <w:color w:val="auto"/>
        </w:rPr>
        <w:t xml:space="preserve">Bitte </w:t>
      </w:r>
      <w:proofErr w:type="spellStart"/>
      <w:r w:rsidRPr="00625538">
        <w:rPr>
          <w:b w:val="0"/>
          <w:bCs w:val="0"/>
          <w:color w:val="auto"/>
        </w:rPr>
        <w:t>lesen</w:t>
      </w:r>
      <w:proofErr w:type="spellEnd"/>
      <w:r w:rsidRPr="00625538">
        <w:rPr>
          <w:b w:val="0"/>
          <w:bCs w:val="0"/>
          <w:color w:val="auto"/>
        </w:rPr>
        <w:t xml:space="preserve"> Sie </w:t>
      </w:r>
      <w:proofErr w:type="spellStart"/>
      <w:r w:rsidRPr="00625538">
        <w:rPr>
          <w:b w:val="0"/>
          <w:bCs w:val="0"/>
          <w:color w:val="auto"/>
        </w:rPr>
        <w:t>jede</w:t>
      </w:r>
      <w:proofErr w:type="spellEnd"/>
      <w:r w:rsidRPr="00625538">
        <w:rPr>
          <w:b w:val="0"/>
          <w:bCs w:val="0"/>
          <w:color w:val="auto"/>
        </w:rPr>
        <w:t xml:space="preserve"> </w:t>
      </w:r>
      <w:proofErr w:type="spellStart"/>
      <w:r w:rsidRPr="00625538">
        <w:rPr>
          <w:b w:val="0"/>
          <w:bCs w:val="0"/>
          <w:color w:val="auto"/>
        </w:rPr>
        <w:t>Aussage</w:t>
      </w:r>
      <w:proofErr w:type="spellEnd"/>
      <w:r w:rsidRPr="00625538">
        <w:rPr>
          <w:b w:val="0"/>
          <w:bCs w:val="0"/>
          <w:color w:val="auto"/>
        </w:rPr>
        <w:t xml:space="preserve"> sorgfältig durch und </w:t>
      </w:r>
      <w:proofErr w:type="spellStart"/>
      <w:r w:rsidRPr="00625538">
        <w:rPr>
          <w:b w:val="0"/>
          <w:bCs w:val="0"/>
          <w:color w:val="auto"/>
        </w:rPr>
        <w:t>geben</w:t>
      </w:r>
      <w:proofErr w:type="spellEnd"/>
      <w:r w:rsidRPr="00625538">
        <w:rPr>
          <w:b w:val="0"/>
          <w:bCs w:val="0"/>
          <w:color w:val="auto"/>
        </w:rPr>
        <w:t xml:space="preserve"> Sie an, </w:t>
      </w:r>
      <w:proofErr w:type="spellStart"/>
      <w:r w:rsidRPr="00625538">
        <w:rPr>
          <w:b w:val="0"/>
          <w:bCs w:val="0"/>
          <w:color w:val="auto"/>
        </w:rPr>
        <w:t>wie</w:t>
      </w:r>
      <w:proofErr w:type="spellEnd"/>
      <w:r w:rsidRPr="00625538">
        <w:rPr>
          <w:b w:val="0"/>
          <w:bCs w:val="0"/>
          <w:color w:val="auto"/>
        </w:rPr>
        <w:t xml:space="preserve"> </w:t>
      </w:r>
      <w:proofErr w:type="spellStart"/>
      <w:r w:rsidRPr="00625538">
        <w:rPr>
          <w:b w:val="0"/>
          <w:bCs w:val="0"/>
          <w:color w:val="auto"/>
        </w:rPr>
        <w:t>häufig</w:t>
      </w:r>
      <w:proofErr w:type="spellEnd"/>
      <w:r w:rsidR="00625538" w:rsidRPr="00625538">
        <w:rPr>
          <w:b w:val="0"/>
          <w:bCs w:val="0"/>
          <w:color w:val="auto"/>
        </w:rPr>
        <w:t xml:space="preserve"> </w:t>
      </w:r>
      <w:r w:rsidRPr="00625538">
        <w:rPr>
          <w:b w:val="0"/>
          <w:bCs w:val="0"/>
          <w:color w:val="auto"/>
        </w:rPr>
        <w:t xml:space="preserve">Sie </w:t>
      </w:r>
      <w:proofErr w:type="spellStart"/>
      <w:r w:rsidRPr="00625538">
        <w:rPr>
          <w:b w:val="0"/>
          <w:bCs w:val="0"/>
          <w:color w:val="auto"/>
        </w:rPr>
        <w:t>sich</w:t>
      </w:r>
      <w:proofErr w:type="spellEnd"/>
      <w:r w:rsidRPr="00625538">
        <w:rPr>
          <w:b w:val="0"/>
          <w:bCs w:val="0"/>
          <w:color w:val="auto"/>
        </w:rPr>
        <w:t xml:space="preserve"> in den </w:t>
      </w:r>
      <w:proofErr w:type="spellStart"/>
      <w:r w:rsidRPr="00625538">
        <w:rPr>
          <w:b w:val="0"/>
          <w:bCs w:val="0"/>
          <w:color w:val="auto"/>
          <w:u w:val="single"/>
        </w:rPr>
        <w:t>letzten</w:t>
      </w:r>
      <w:proofErr w:type="spellEnd"/>
      <w:r w:rsidRPr="00625538">
        <w:rPr>
          <w:b w:val="0"/>
          <w:bCs w:val="0"/>
          <w:color w:val="auto"/>
          <w:u w:val="single"/>
        </w:rPr>
        <w:t xml:space="preserve"> </w:t>
      </w:r>
      <w:proofErr w:type="spellStart"/>
      <w:r w:rsidRPr="00625538">
        <w:rPr>
          <w:b w:val="0"/>
          <w:bCs w:val="0"/>
          <w:color w:val="auto"/>
          <w:u w:val="single"/>
        </w:rPr>
        <w:t>sechs</w:t>
      </w:r>
      <w:proofErr w:type="spellEnd"/>
      <w:r w:rsidRPr="00625538">
        <w:rPr>
          <w:b w:val="0"/>
          <w:bCs w:val="0"/>
          <w:color w:val="auto"/>
          <w:u w:val="single"/>
        </w:rPr>
        <w:t xml:space="preserve"> </w:t>
      </w:r>
      <w:proofErr w:type="spellStart"/>
      <w:r w:rsidRPr="00625538">
        <w:rPr>
          <w:b w:val="0"/>
          <w:bCs w:val="0"/>
          <w:color w:val="auto"/>
          <w:u w:val="single"/>
        </w:rPr>
        <w:t>Monaten</w:t>
      </w:r>
      <w:proofErr w:type="spellEnd"/>
      <w:r w:rsidRPr="00625538">
        <w:rPr>
          <w:b w:val="0"/>
          <w:bCs w:val="0"/>
          <w:color w:val="auto"/>
        </w:rPr>
        <w:t xml:space="preserve"> so gefühlt oder verhalten haben. </w:t>
      </w:r>
      <w:r w:rsidR="00625538" w:rsidRPr="00625538">
        <w:rPr>
          <w:b w:val="0"/>
          <w:bCs w:val="0"/>
          <w:color w:val="auto"/>
          <w:lang w:val="de-CH"/>
        </w:rPr>
        <w:t>Bitte bewerten Sie jede Aussage auf einer Skala von NIE (</w:t>
      </w:r>
      <w:r w:rsidR="00B509CD">
        <w:rPr>
          <w:b w:val="0"/>
          <w:bCs w:val="0"/>
          <w:color w:val="auto"/>
          <w:lang w:val="de-CH"/>
        </w:rPr>
        <w:t>N</w:t>
      </w:r>
      <w:r w:rsidR="00625538" w:rsidRPr="00625538">
        <w:rPr>
          <w:b w:val="0"/>
          <w:bCs w:val="0"/>
          <w:color w:val="auto"/>
          <w:lang w:val="de-CH"/>
        </w:rPr>
        <w:t>) bis IMMER (</w:t>
      </w:r>
      <w:r w:rsidR="00B509CD">
        <w:rPr>
          <w:b w:val="0"/>
          <w:bCs w:val="0"/>
          <w:color w:val="auto"/>
          <w:lang w:val="de-CH"/>
        </w:rPr>
        <w:t>I</w:t>
      </w:r>
      <w:r w:rsidR="00625538" w:rsidRPr="00625538">
        <w:rPr>
          <w:b w:val="0"/>
          <w:bCs w:val="0"/>
          <w:color w:val="auto"/>
          <w:lang w:val="de-CH"/>
        </w:rPr>
        <w:t>):</w:t>
      </w:r>
    </w:p>
    <w:p w14:paraId="078C4FD3" w14:textId="77777777" w:rsidR="00625538" w:rsidRPr="00625538" w:rsidRDefault="00625538" w:rsidP="00625538">
      <w:pPr>
        <w:rPr>
          <w:lang w:val="de-CH"/>
        </w:rPr>
      </w:pPr>
    </w:p>
    <w:p w14:paraId="72479AF8" w14:textId="77777777" w:rsidR="007736A2" w:rsidRDefault="00000000">
      <w:r>
        <w:t xml:space="preserve">Kreuzen Sie für </w:t>
      </w:r>
      <w:proofErr w:type="spellStart"/>
      <w:r>
        <w:t>jede</w:t>
      </w:r>
      <w:proofErr w:type="spellEnd"/>
      <w:r>
        <w:t xml:space="preserve"> </w:t>
      </w:r>
      <w:proofErr w:type="spellStart"/>
      <w:r>
        <w:t>Aussage</w:t>
      </w:r>
      <w:proofErr w:type="spellEnd"/>
      <w:r>
        <w:t xml:space="preserve"> </w:t>
      </w:r>
      <w:proofErr w:type="spellStart"/>
      <w:r>
        <w:t>genau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Antwort an.</w:t>
      </w:r>
    </w:p>
    <w:p w14:paraId="18638105" w14:textId="561D4754" w:rsidR="00625538" w:rsidRDefault="00625538" w:rsidP="00625538">
      <w:r>
        <w:tab/>
      </w:r>
      <w:r>
        <w:tab/>
      </w:r>
      <w:r>
        <w:tab/>
        <w:t>Nie (E) - SELTEN (S) - MANCHMAL (M) - HÄUFIG (H) - IMMER (I)</w:t>
      </w:r>
    </w:p>
    <w:p w14:paraId="40111028" w14:textId="77777777" w:rsidR="007736A2" w:rsidRDefault="007736A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42"/>
        <w:gridCol w:w="650"/>
        <w:gridCol w:w="633"/>
        <w:gridCol w:w="663"/>
        <w:gridCol w:w="651"/>
        <w:gridCol w:w="617"/>
      </w:tblGrid>
      <w:tr w:rsidR="007736A2" w14:paraId="303F2633" w14:textId="77777777">
        <w:tc>
          <w:tcPr>
            <w:tcW w:w="7920" w:type="dxa"/>
          </w:tcPr>
          <w:p w14:paraId="69A5B64E" w14:textId="77777777" w:rsidR="007736A2" w:rsidRDefault="00000000">
            <w:r>
              <w:t>Aussage</w:t>
            </w:r>
          </w:p>
        </w:tc>
        <w:tc>
          <w:tcPr>
            <w:tcW w:w="864" w:type="dxa"/>
          </w:tcPr>
          <w:p w14:paraId="154FBE22" w14:textId="297995A7" w:rsidR="007736A2" w:rsidRDefault="00625538">
            <w:r>
              <w:t>N</w:t>
            </w:r>
          </w:p>
        </w:tc>
        <w:tc>
          <w:tcPr>
            <w:tcW w:w="864" w:type="dxa"/>
          </w:tcPr>
          <w:p w14:paraId="2F3DD221" w14:textId="130487A5" w:rsidR="007736A2" w:rsidRDefault="00625538">
            <w:r>
              <w:t>S</w:t>
            </w:r>
          </w:p>
        </w:tc>
        <w:tc>
          <w:tcPr>
            <w:tcW w:w="864" w:type="dxa"/>
          </w:tcPr>
          <w:p w14:paraId="71B3032B" w14:textId="1DB7B5E1" w:rsidR="007736A2" w:rsidRDefault="00625538">
            <w:r>
              <w:t>M</w:t>
            </w:r>
          </w:p>
        </w:tc>
        <w:tc>
          <w:tcPr>
            <w:tcW w:w="864" w:type="dxa"/>
          </w:tcPr>
          <w:p w14:paraId="7B8D77E3" w14:textId="5F6D0EC1" w:rsidR="007736A2" w:rsidRDefault="00625538">
            <w:r>
              <w:t>H</w:t>
            </w:r>
          </w:p>
        </w:tc>
        <w:tc>
          <w:tcPr>
            <w:tcW w:w="864" w:type="dxa"/>
          </w:tcPr>
          <w:p w14:paraId="7D3D35A0" w14:textId="11D38BD0" w:rsidR="007736A2" w:rsidRDefault="00625538">
            <w:r>
              <w:t>I</w:t>
            </w:r>
          </w:p>
        </w:tc>
      </w:tr>
      <w:tr w:rsidR="007736A2" w14:paraId="34DB2A29" w14:textId="77777777">
        <w:tc>
          <w:tcPr>
            <w:tcW w:w="7920" w:type="dxa"/>
          </w:tcPr>
          <w:p w14:paraId="01A93BBD" w14:textId="77777777" w:rsidR="007736A2" w:rsidRDefault="00000000" w:rsidP="00625538">
            <w:pPr>
              <w:pStyle w:val="Listenabsatz"/>
              <w:numPr>
                <w:ilvl w:val="0"/>
                <w:numId w:val="11"/>
              </w:numPr>
            </w:pPr>
            <w:r>
              <w:t>Ich habe soziale Situationen und Kontakte gemieden.</w:t>
            </w:r>
          </w:p>
        </w:tc>
        <w:tc>
          <w:tcPr>
            <w:tcW w:w="864" w:type="dxa"/>
          </w:tcPr>
          <w:p w14:paraId="54656088" w14:textId="77777777" w:rsidR="007736A2" w:rsidRDefault="007736A2"/>
        </w:tc>
        <w:tc>
          <w:tcPr>
            <w:tcW w:w="864" w:type="dxa"/>
          </w:tcPr>
          <w:p w14:paraId="503514F4" w14:textId="77777777" w:rsidR="007736A2" w:rsidRDefault="007736A2"/>
        </w:tc>
        <w:tc>
          <w:tcPr>
            <w:tcW w:w="864" w:type="dxa"/>
          </w:tcPr>
          <w:p w14:paraId="1F71A7E3" w14:textId="77777777" w:rsidR="007736A2" w:rsidRDefault="007736A2"/>
        </w:tc>
        <w:tc>
          <w:tcPr>
            <w:tcW w:w="864" w:type="dxa"/>
          </w:tcPr>
          <w:p w14:paraId="664281BC" w14:textId="77777777" w:rsidR="007736A2" w:rsidRDefault="007736A2"/>
        </w:tc>
        <w:tc>
          <w:tcPr>
            <w:tcW w:w="864" w:type="dxa"/>
          </w:tcPr>
          <w:p w14:paraId="2077F412" w14:textId="77777777" w:rsidR="007736A2" w:rsidRDefault="007736A2"/>
        </w:tc>
      </w:tr>
      <w:tr w:rsidR="007736A2" w14:paraId="374403BF" w14:textId="77777777">
        <w:tc>
          <w:tcPr>
            <w:tcW w:w="7920" w:type="dxa"/>
          </w:tcPr>
          <w:p w14:paraId="56ED35A5" w14:textId="77777777" w:rsidR="007736A2" w:rsidRDefault="00000000" w:rsidP="00625538">
            <w:pPr>
              <w:pStyle w:val="Listenabsatz"/>
              <w:numPr>
                <w:ilvl w:val="0"/>
                <w:numId w:val="11"/>
              </w:numPr>
            </w:pPr>
            <w:r>
              <w:t>Ich bin nicht zur Schule, zum Studium oder zur Arbeit gegangen.</w:t>
            </w:r>
          </w:p>
        </w:tc>
        <w:tc>
          <w:tcPr>
            <w:tcW w:w="864" w:type="dxa"/>
          </w:tcPr>
          <w:p w14:paraId="652FD11B" w14:textId="77777777" w:rsidR="007736A2" w:rsidRDefault="007736A2"/>
        </w:tc>
        <w:tc>
          <w:tcPr>
            <w:tcW w:w="864" w:type="dxa"/>
          </w:tcPr>
          <w:p w14:paraId="7675F4A9" w14:textId="77777777" w:rsidR="007736A2" w:rsidRDefault="007736A2"/>
        </w:tc>
        <w:tc>
          <w:tcPr>
            <w:tcW w:w="864" w:type="dxa"/>
          </w:tcPr>
          <w:p w14:paraId="26380144" w14:textId="77777777" w:rsidR="007736A2" w:rsidRDefault="007736A2"/>
        </w:tc>
        <w:tc>
          <w:tcPr>
            <w:tcW w:w="864" w:type="dxa"/>
          </w:tcPr>
          <w:p w14:paraId="4D954992" w14:textId="77777777" w:rsidR="007736A2" w:rsidRDefault="007736A2"/>
        </w:tc>
        <w:tc>
          <w:tcPr>
            <w:tcW w:w="864" w:type="dxa"/>
          </w:tcPr>
          <w:p w14:paraId="733444E5" w14:textId="77777777" w:rsidR="007736A2" w:rsidRDefault="007736A2"/>
        </w:tc>
      </w:tr>
      <w:tr w:rsidR="007736A2" w14:paraId="4AB6FDBD" w14:textId="77777777">
        <w:tc>
          <w:tcPr>
            <w:tcW w:w="7920" w:type="dxa"/>
          </w:tcPr>
          <w:p w14:paraId="47508849" w14:textId="77777777" w:rsidR="007736A2" w:rsidRDefault="00000000" w:rsidP="00625538">
            <w:pPr>
              <w:pStyle w:val="Listenabsatz"/>
              <w:numPr>
                <w:ilvl w:val="0"/>
                <w:numId w:val="11"/>
              </w:numPr>
            </w:pPr>
            <w:r>
              <w:t>Ich konnte keine emotionalen Beziehungen zu anderen Menschen aufbauen.</w:t>
            </w:r>
          </w:p>
        </w:tc>
        <w:tc>
          <w:tcPr>
            <w:tcW w:w="864" w:type="dxa"/>
          </w:tcPr>
          <w:p w14:paraId="77892073" w14:textId="77777777" w:rsidR="007736A2" w:rsidRDefault="007736A2"/>
        </w:tc>
        <w:tc>
          <w:tcPr>
            <w:tcW w:w="864" w:type="dxa"/>
          </w:tcPr>
          <w:p w14:paraId="62AEC400" w14:textId="77777777" w:rsidR="007736A2" w:rsidRDefault="007736A2"/>
        </w:tc>
        <w:tc>
          <w:tcPr>
            <w:tcW w:w="864" w:type="dxa"/>
          </w:tcPr>
          <w:p w14:paraId="65A22750" w14:textId="77777777" w:rsidR="007736A2" w:rsidRDefault="007736A2"/>
        </w:tc>
        <w:tc>
          <w:tcPr>
            <w:tcW w:w="864" w:type="dxa"/>
          </w:tcPr>
          <w:p w14:paraId="18CB16CF" w14:textId="77777777" w:rsidR="007736A2" w:rsidRDefault="007736A2"/>
        </w:tc>
        <w:tc>
          <w:tcPr>
            <w:tcW w:w="864" w:type="dxa"/>
          </w:tcPr>
          <w:p w14:paraId="4236C882" w14:textId="77777777" w:rsidR="007736A2" w:rsidRDefault="007736A2"/>
        </w:tc>
      </w:tr>
      <w:tr w:rsidR="007736A2" w14:paraId="5818431B" w14:textId="77777777">
        <w:tc>
          <w:tcPr>
            <w:tcW w:w="7920" w:type="dxa"/>
          </w:tcPr>
          <w:p w14:paraId="693125AE" w14:textId="77777777" w:rsidR="007736A2" w:rsidRDefault="00000000" w:rsidP="00625538">
            <w:pPr>
              <w:pStyle w:val="Listenabsatz"/>
              <w:numPr>
                <w:ilvl w:val="0"/>
                <w:numId w:val="11"/>
              </w:numPr>
            </w:pPr>
            <w:r>
              <w:t>Ich habe unter Angstzuständen gelitten.</w:t>
            </w:r>
          </w:p>
        </w:tc>
        <w:tc>
          <w:tcPr>
            <w:tcW w:w="864" w:type="dxa"/>
          </w:tcPr>
          <w:p w14:paraId="1D7F853D" w14:textId="77777777" w:rsidR="007736A2" w:rsidRDefault="007736A2"/>
        </w:tc>
        <w:tc>
          <w:tcPr>
            <w:tcW w:w="864" w:type="dxa"/>
          </w:tcPr>
          <w:p w14:paraId="402746C2" w14:textId="77777777" w:rsidR="007736A2" w:rsidRDefault="007736A2"/>
        </w:tc>
        <w:tc>
          <w:tcPr>
            <w:tcW w:w="864" w:type="dxa"/>
          </w:tcPr>
          <w:p w14:paraId="3DD252E6" w14:textId="77777777" w:rsidR="007736A2" w:rsidRDefault="007736A2"/>
        </w:tc>
        <w:tc>
          <w:tcPr>
            <w:tcW w:w="864" w:type="dxa"/>
          </w:tcPr>
          <w:p w14:paraId="48C313E7" w14:textId="77777777" w:rsidR="007736A2" w:rsidRDefault="007736A2"/>
        </w:tc>
        <w:tc>
          <w:tcPr>
            <w:tcW w:w="864" w:type="dxa"/>
          </w:tcPr>
          <w:p w14:paraId="7EDF504B" w14:textId="77777777" w:rsidR="007736A2" w:rsidRDefault="007736A2"/>
        </w:tc>
      </w:tr>
      <w:tr w:rsidR="007736A2" w14:paraId="3CF96D7A" w14:textId="77777777">
        <w:tc>
          <w:tcPr>
            <w:tcW w:w="7920" w:type="dxa"/>
          </w:tcPr>
          <w:p w14:paraId="35D3585F" w14:textId="77777777" w:rsidR="007736A2" w:rsidRDefault="00000000" w:rsidP="00625538">
            <w:pPr>
              <w:pStyle w:val="Listenabsatz"/>
              <w:numPr>
                <w:ilvl w:val="0"/>
                <w:numId w:val="11"/>
              </w:numPr>
            </w:pPr>
            <w:r>
              <w:t>Ich konnte mit anderen Menschen keine körperliche Intimität eingehen.</w:t>
            </w:r>
          </w:p>
        </w:tc>
        <w:tc>
          <w:tcPr>
            <w:tcW w:w="864" w:type="dxa"/>
          </w:tcPr>
          <w:p w14:paraId="07F20E21" w14:textId="77777777" w:rsidR="007736A2" w:rsidRDefault="007736A2"/>
        </w:tc>
        <w:tc>
          <w:tcPr>
            <w:tcW w:w="864" w:type="dxa"/>
          </w:tcPr>
          <w:p w14:paraId="6C14C4C1" w14:textId="77777777" w:rsidR="007736A2" w:rsidRDefault="007736A2"/>
        </w:tc>
        <w:tc>
          <w:tcPr>
            <w:tcW w:w="864" w:type="dxa"/>
          </w:tcPr>
          <w:p w14:paraId="73CD05DD" w14:textId="77777777" w:rsidR="007736A2" w:rsidRDefault="007736A2"/>
        </w:tc>
        <w:tc>
          <w:tcPr>
            <w:tcW w:w="864" w:type="dxa"/>
          </w:tcPr>
          <w:p w14:paraId="1B66E2C1" w14:textId="77777777" w:rsidR="007736A2" w:rsidRDefault="007736A2"/>
        </w:tc>
        <w:tc>
          <w:tcPr>
            <w:tcW w:w="864" w:type="dxa"/>
          </w:tcPr>
          <w:p w14:paraId="5515B624" w14:textId="77777777" w:rsidR="007736A2" w:rsidRDefault="007736A2"/>
        </w:tc>
      </w:tr>
      <w:tr w:rsidR="007736A2" w14:paraId="3665E9E5" w14:textId="77777777">
        <w:tc>
          <w:tcPr>
            <w:tcW w:w="7920" w:type="dxa"/>
          </w:tcPr>
          <w:p w14:paraId="47E9B876" w14:textId="77777777" w:rsidR="007736A2" w:rsidRDefault="00000000" w:rsidP="00625538">
            <w:pPr>
              <w:pStyle w:val="Listenabsatz"/>
              <w:numPr>
                <w:ilvl w:val="0"/>
                <w:numId w:val="11"/>
              </w:numPr>
            </w:pPr>
            <w:r>
              <w:t>Ich konnte das Haus nicht verlassen.</w:t>
            </w:r>
          </w:p>
        </w:tc>
        <w:tc>
          <w:tcPr>
            <w:tcW w:w="864" w:type="dxa"/>
          </w:tcPr>
          <w:p w14:paraId="6C566A38" w14:textId="77777777" w:rsidR="007736A2" w:rsidRDefault="007736A2"/>
        </w:tc>
        <w:tc>
          <w:tcPr>
            <w:tcW w:w="864" w:type="dxa"/>
          </w:tcPr>
          <w:p w14:paraId="4A35E100" w14:textId="77777777" w:rsidR="007736A2" w:rsidRDefault="007736A2"/>
        </w:tc>
        <w:tc>
          <w:tcPr>
            <w:tcW w:w="864" w:type="dxa"/>
          </w:tcPr>
          <w:p w14:paraId="1005A42E" w14:textId="77777777" w:rsidR="007736A2" w:rsidRDefault="007736A2"/>
        </w:tc>
        <w:tc>
          <w:tcPr>
            <w:tcW w:w="864" w:type="dxa"/>
          </w:tcPr>
          <w:p w14:paraId="437830C2" w14:textId="77777777" w:rsidR="007736A2" w:rsidRDefault="007736A2"/>
        </w:tc>
        <w:tc>
          <w:tcPr>
            <w:tcW w:w="864" w:type="dxa"/>
          </w:tcPr>
          <w:p w14:paraId="74F35738" w14:textId="77777777" w:rsidR="007736A2" w:rsidRDefault="007736A2"/>
        </w:tc>
      </w:tr>
      <w:tr w:rsidR="007736A2" w14:paraId="3F7B00FC" w14:textId="77777777">
        <w:tc>
          <w:tcPr>
            <w:tcW w:w="7920" w:type="dxa"/>
          </w:tcPr>
          <w:p w14:paraId="7ECAB4E7" w14:textId="77777777" w:rsidR="007736A2" w:rsidRDefault="00000000" w:rsidP="00625538">
            <w:pPr>
              <w:pStyle w:val="Listenabsatz"/>
              <w:numPr>
                <w:ilvl w:val="0"/>
                <w:numId w:val="11"/>
              </w:numPr>
            </w:pPr>
            <w:r>
              <w:t>Es fiel mir schwer, neue Freundschaften zu schließen.</w:t>
            </w:r>
          </w:p>
        </w:tc>
        <w:tc>
          <w:tcPr>
            <w:tcW w:w="864" w:type="dxa"/>
          </w:tcPr>
          <w:p w14:paraId="418B0365" w14:textId="77777777" w:rsidR="007736A2" w:rsidRDefault="007736A2"/>
        </w:tc>
        <w:tc>
          <w:tcPr>
            <w:tcW w:w="864" w:type="dxa"/>
          </w:tcPr>
          <w:p w14:paraId="0D0E0EBD" w14:textId="77777777" w:rsidR="007736A2" w:rsidRDefault="007736A2"/>
        </w:tc>
        <w:tc>
          <w:tcPr>
            <w:tcW w:w="864" w:type="dxa"/>
          </w:tcPr>
          <w:p w14:paraId="6F58225A" w14:textId="77777777" w:rsidR="007736A2" w:rsidRDefault="007736A2"/>
        </w:tc>
        <w:tc>
          <w:tcPr>
            <w:tcW w:w="864" w:type="dxa"/>
          </w:tcPr>
          <w:p w14:paraId="232AD1A8" w14:textId="77777777" w:rsidR="007736A2" w:rsidRDefault="007736A2"/>
        </w:tc>
        <w:tc>
          <w:tcPr>
            <w:tcW w:w="864" w:type="dxa"/>
          </w:tcPr>
          <w:p w14:paraId="3CB9D05B" w14:textId="77777777" w:rsidR="007736A2" w:rsidRDefault="007736A2"/>
        </w:tc>
      </w:tr>
      <w:tr w:rsidR="007736A2" w14:paraId="3249AF5F" w14:textId="77777777">
        <w:tc>
          <w:tcPr>
            <w:tcW w:w="7920" w:type="dxa"/>
          </w:tcPr>
          <w:p w14:paraId="6CE199C9" w14:textId="77777777" w:rsidR="007736A2" w:rsidRDefault="00000000" w:rsidP="00625538">
            <w:pPr>
              <w:pStyle w:val="Listenabsatz"/>
              <w:numPr>
                <w:ilvl w:val="0"/>
                <w:numId w:val="11"/>
              </w:numPr>
            </w:pPr>
            <w:r>
              <w:t>Ich habe darüber nachgedacht, meine Brust, Genitalien oder angrenzende Bereiche zu verletzen (z. B. zu schneiden).</w:t>
            </w:r>
          </w:p>
        </w:tc>
        <w:tc>
          <w:tcPr>
            <w:tcW w:w="864" w:type="dxa"/>
          </w:tcPr>
          <w:p w14:paraId="25D5B6D9" w14:textId="77777777" w:rsidR="007736A2" w:rsidRDefault="007736A2"/>
        </w:tc>
        <w:tc>
          <w:tcPr>
            <w:tcW w:w="864" w:type="dxa"/>
          </w:tcPr>
          <w:p w14:paraId="12D45BDB" w14:textId="77777777" w:rsidR="007736A2" w:rsidRDefault="007736A2"/>
        </w:tc>
        <w:tc>
          <w:tcPr>
            <w:tcW w:w="864" w:type="dxa"/>
          </w:tcPr>
          <w:p w14:paraId="77D49CCC" w14:textId="77777777" w:rsidR="007736A2" w:rsidRDefault="007736A2"/>
        </w:tc>
        <w:tc>
          <w:tcPr>
            <w:tcW w:w="864" w:type="dxa"/>
          </w:tcPr>
          <w:p w14:paraId="32903FD0" w14:textId="77777777" w:rsidR="007736A2" w:rsidRDefault="007736A2"/>
        </w:tc>
        <w:tc>
          <w:tcPr>
            <w:tcW w:w="864" w:type="dxa"/>
          </w:tcPr>
          <w:p w14:paraId="62ECD239" w14:textId="77777777" w:rsidR="007736A2" w:rsidRDefault="007736A2"/>
        </w:tc>
      </w:tr>
      <w:tr w:rsidR="007736A2" w14:paraId="1417DB24" w14:textId="77777777">
        <w:tc>
          <w:tcPr>
            <w:tcW w:w="7920" w:type="dxa"/>
          </w:tcPr>
          <w:p w14:paraId="4FD9A11C" w14:textId="77777777" w:rsidR="007736A2" w:rsidRDefault="00000000" w:rsidP="00625538">
            <w:pPr>
              <w:pStyle w:val="Listenabsatz"/>
              <w:numPr>
                <w:ilvl w:val="0"/>
                <w:numId w:val="11"/>
              </w:numPr>
            </w:pPr>
            <w:r>
              <w:t>Ich hatte das Gefühl, dass das Leben sinnlos ist.</w:t>
            </w:r>
          </w:p>
        </w:tc>
        <w:tc>
          <w:tcPr>
            <w:tcW w:w="864" w:type="dxa"/>
          </w:tcPr>
          <w:p w14:paraId="6B068197" w14:textId="77777777" w:rsidR="007736A2" w:rsidRDefault="007736A2"/>
        </w:tc>
        <w:tc>
          <w:tcPr>
            <w:tcW w:w="864" w:type="dxa"/>
          </w:tcPr>
          <w:p w14:paraId="73A67690" w14:textId="77777777" w:rsidR="007736A2" w:rsidRDefault="007736A2"/>
        </w:tc>
        <w:tc>
          <w:tcPr>
            <w:tcW w:w="864" w:type="dxa"/>
          </w:tcPr>
          <w:p w14:paraId="541F6421" w14:textId="77777777" w:rsidR="007736A2" w:rsidRDefault="007736A2"/>
        </w:tc>
        <w:tc>
          <w:tcPr>
            <w:tcW w:w="864" w:type="dxa"/>
          </w:tcPr>
          <w:p w14:paraId="53511C88" w14:textId="77777777" w:rsidR="007736A2" w:rsidRDefault="007736A2"/>
        </w:tc>
        <w:tc>
          <w:tcPr>
            <w:tcW w:w="864" w:type="dxa"/>
          </w:tcPr>
          <w:p w14:paraId="69C05F60" w14:textId="77777777" w:rsidR="007736A2" w:rsidRDefault="007736A2"/>
        </w:tc>
      </w:tr>
      <w:tr w:rsidR="007736A2" w14:paraId="559671A4" w14:textId="77777777">
        <w:tc>
          <w:tcPr>
            <w:tcW w:w="7920" w:type="dxa"/>
          </w:tcPr>
          <w:p w14:paraId="723EB1D1" w14:textId="77777777" w:rsidR="007736A2" w:rsidRDefault="00000000" w:rsidP="00625538">
            <w:pPr>
              <w:pStyle w:val="Listenabsatz"/>
              <w:numPr>
                <w:ilvl w:val="0"/>
                <w:numId w:val="11"/>
              </w:numPr>
            </w:pPr>
            <w:r>
              <w:t>Ich konnte mein Leben nicht genießen.</w:t>
            </w:r>
          </w:p>
        </w:tc>
        <w:tc>
          <w:tcPr>
            <w:tcW w:w="864" w:type="dxa"/>
          </w:tcPr>
          <w:p w14:paraId="6A38928A" w14:textId="77777777" w:rsidR="007736A2" w:rsidRDefault="007736A2"/>
        </w:tc>
        <w:tc>
          <w:tcPr>
            <w:tcW w:w="864" w:type="dxa"/>
          </w:tcPr>
          <w:p w14:paraId="175A9C77" w14:textId="77777777" w:rsidR="007736A2" w:rsidRDefault="007736A2"/>
        </w:tc>
        <w:tc>
          <w:tcPr>
            <w:tcW w:w="864" w:type="dxa"/>
          </w:tcPr>
          <w:p w14:paraId="0A313D07" w14:textId="77777777" w:rsidR="007736A2" w:rsidRDefault="007736A2"/>
        </w:tc>
        <w:tc>
          <w:tcPr>
            <w:tcW w:w="864" w:type="dxa"/>
          </w:tcPr>
          <w:p w14:paraId="1DFEE713" w14:textId="77777777" w:rsidR="007736A2" w:rsidRDefault="007736A2"/>
        </w:tc>
        <w:tc>
          <w:tcPr>
            <w:tcW w:w="864" w:type="dxa"/>
          </w:tcPr>
          <w:p w14:paraId="56F379DA" w14:textId="77777777" w:rsidR="007736A2" w:rsidRDefault="007736A2"/>
        </w:tc>
      </w:tr>
      <w:tr w:rsidR="007736A2" w14:paraId="6D954FC1" w14:textId="77777777">
        <w:tc>
          <w:tcPr>
            <w:tcW w:w="7920" w:type="dxa"/>
          </w:tcPr>
          <w:p w14:paraId="07928B6E" w14:textId="77777777" w:rsidR="007736A2" w:rsidRDefault="00000000" w:rsidP="00625538">
            <w:pPr>
              <w:pStyle w:val="Listenabsatz"/>
              <w:numPr>
                <w:ilvl w:val="0"/>
                <w:numId w:val="11"/>
              </w:numPr>
            </w:pPr>
            <w:r>
              <w:t>Ich habe keine Freizeitaktivitäten ausgeübt.</w:t>
            </w:r>
          </w:p>
        </w:tc>
        <w:tc>
          <w:tcPr>
            <w:tcW w:w="864" w:type="dxa"/>
          </w:tcPr>
          <w:p w14:paraId="1BFBAF30" w14:textId="77777777" w:rsidR="007736A2" w:rsidRDefault="007736A2"/>
        </w:tc>
        <w:tc>
          <w:tcPr>
            <w:tcW w:w="864" w:type="dxa"/>
          </w:tcPr>
          <w:p w14:paraId="217C8F11" w14:textId="77777777" w:rsidR="007736A2" w:rsidRDefault="007736A2"/>
        </w:tc>
        <w:tc>
          <w:tcPr>
            <w:tcW w:w="864" w:type="dxa"/>
          </w:tcPr>
          <w:p w14:paraId="428955B8" w14:textId="77777777" w:rsidR="007736A2" w:rsidRDefault="007736A2"/>
        </w:tc>
        <w:tc>
          <w:tcPr>
            <w:tcW w:w="864" w:type="dxa"/>
          </w:tcPr>
          <w:p w14:paraId="29AA45D1" w14:textId="77777777" w:rsidR="007736A2" w:rsidRDefault="007736A2"/>
        </w:tc>
        <w:tc>
          <w:tcPr>
            <w:tcW w:w="864" w:type="dxa"/>
          </w:tcPr>
          <w:p w14:paraId="044531D4" w14:textId="77777777" w:rsidR="007736A2" w:rsidRDefault="007736A2"/>
        </w:tc>
      </w:tr>
      <w:tr w:rsidR="007736A2" w14:paraId="486A9030" w14:textId="77777777">
        <w:tc>
          <w:tcPr>
            <w:tcW w:w="7920" w:type="dxa"/>
          </w:tcPr>
          <w:p w14:paraId="142192BB" w14:textId="77777777" w:rsidR="007736A2" w:rsidRDefault="00000000" w:rsidP="00625538">
            <w:pPr>
              <w:pStyle w:val="Listenabsatz"/>
              <w:numPr>
                <w:ilvl w:val="0"/>
                <w:numId w:val="11"/>
              </w:numPr>
            </w:pPr>
            <w:r>
              <w:t>Ich habe anhaltende Niedergeschlagenheit erlebt.</w:t>
            </w:r>
          </w:p>
        </w:tc>
        <w:tc>
          <w:tcPr>
            <w:tcW w:w="864" w:type="dxa"/>
          </w:tcPr>
          <w:p w14:paraId="6706CDE6" w14:textId="77777777" w:rsidR="007736A2" w:rsidRDefault="007736A2"/>
        </w:tc>
        <w:tc>
          <w:tcPr>
            <w:tcW w:w="864" w:type="dxa"/>
          </w:tcPr>
          <w:p w14:paraId="0B15D2B7" w14:textId="77777777" w:rsidR="007736A2" w:rsidRDefault="007736A2"/>
        </w:tc>
        <w:tc>
          <w:tcPr>
            <w:tcW w:w="864" w:type="dxa"/>
          </w:tcPr>
          <w:p w14:paraId="5F416802" w14:textId="77777777" w:rsidR="007736A2" w:rsidRDefault="007736A2"/>
        </w:tc>
        <w:tc>
          <w:tcPr>
            <w:tcW w:w="864" w:type="dxa"/>
          </w:tcPr>
          <w:p w14:paraId="6B3FF109" w14:textId="77777777" w:rsidR="007736A2" w:rsidRDefault="007736A2"/>
        </w:tc>
        <w:tc>
          <w:tcPr>
            <w:tcW w:w="864" w:type="dxa"/>
          </w:tcPr>
          <w:p w14:paraId="0F0EDE15" w14:textId="77777777" w:rsidR="007736A2" w:rsidRDefault="007736A2"/>
        </w:tc>
      </w:tr>
      <w:tr w:rsidR="007736A2" w14:paraId="50A53BD9" w14:textId="77777777">
        <w:tc>
          <w:tcPr>
            <w:tcW w:w="7920" w:type="dxa"/>
          </w:tcPr>
          <w:p w14:paraId="3B2A62FF" w14:textId="77777777" w:rsidR="007736A2" w:rsidRDefault="00000000" w:rsidP="00625538">
            <w:pPr>
              <w:pStyle w:val="Listenabsatz"/>
              <w:numPr>
                <w:ilvl w:val="0"/>
                <w:numId w:val="11"/>
              </w:numPr>
            </w:pPr>
            <w:r>
              <w:t>Ich habe Gedanken gehabt, mich selbst zu verletzen oder mir das Leben zu nehmen.</w:t>
            </w:r>
          </w:p>
        </w:tc>
        <w:tc>
          <w:tcPr>
            <w:tcW w:w="864" w:type="dxa"/>
          </w:tcPr>
          <w:p w14:paraId="64249724" w14:textId="77777777" w:rsidR="007736A2" w:rsidRDefault="007736A2"/>
        </w:tc>
        <w:tc>
          <w:tcPr>
            <w:tcW w:w="864" w:type="dxa"/>
          </w:tcPr>
          <w:p w14:paraId="6AC73D5B" w14:textId="77777777" w:rsidR="007736A2" w:rsidRDefault="007736A2"/>
        </w:tc>
        <w:tc>
          <w:tcPr>
            <w:tcW w:w="864" w:type="dxa"/>
          </w:tcPr>
          <w:p w14:paraId="7889C0DE" w14:textId="77777777" w:rsidR="007736A2" w:rsidRDefault="007736A2"/>
        </w:tc>
        <w:tc>
          <w:tcPr>
            <w:tcW w:w="864" w:type="dxa"/>
          </w:tcPr>
          <w:p w14:paraId="57B90BBE" w14:textId="77777777" w:rsidR="007736A2" w:rsidRDefault="007736A2"/>
        </w:tc>
        <w:tc>
          <w:tcPr>
            <w:tcW w:w="864" w:type="dxa"/>
          </w:tcPr>
          <w:p w14:paraId="7104650B" w14:textId="77777777" w:rsidR="007736A2" w:rsidRDefault="007736A2"/>
        </w:tc>
      </w:tr>
      <w:tr w:rsidR="007736A2" w14:paraId="3C8F84A8" w14:textId="77777777">
        <w:tc>
          <w:tcPr>
            <w:tcW w:w="7920" w:type="dxa"/>
          </w:tcPr>
          <w:p w14:paraId="6DF5E067" w14:textId="77777777" w:rsidR="007736A2" w:rsidRDefault="00000000" w:rsidP="00625538">
            <w:pPr>
              <w:pStyle w:val="Listenabsatz"/>
              <w:numPr>
                <w:ilvl w:val="0"/>
                <w:numId w:val="11"/>
              </w:numPr>
            </w:pPr>
            <w:r>
              <w:t>Ich war belastet, wenn ich meine Genitalien berührt habe, weil sie nicht meiner Geschlechtsidentität entsprechen.</w:t>
            </w:r>
          </w:p>
        </w:tc>
        <w:tc>
          <w:tcPr>
            <w:tcW w:w="864" w:type="dxa"/>
          </w:tcPr>
          <w:p w14:paraId="0CAEB0D4" w14:textId="77777777" w:rsidR="007736A2" w:rsidRDefault="007736A2"/>
        </w:tc>
        <w:tc>
          <w:tcPr>
            <w:tcW w:w="864" w:type="dxa"/>
          </w:tcPr>
          <w:p w14:paraId="24C26D97" w14:textId="77777777" w:rsidR="007736A2" w:rsidRDefault="007736A2"/>
        </w:tc>
        <w:tc>
          <w:tcPr>
            <w:tcW w:w="864" w:type="dxa"/>
          </w:tcPr>
          <w:p w14:paraId="51F2F2A6" w14:textId="77777777" w:rsidR="007736A2" w:rsidRDefault="007736A2"/>
        </w:tc>
        <w:tc>
          <w:tcPr>
            <w:tcW w:w="864" w:type="dxa"/>
          </w:tcPr>
          <w:p w14:paraId="7053BE5E" w14:textId="77777777" w:rsidR="007736A2" w:rsidRDefault="007736A2"/>
        </w:tc>
        <w:tc>
          <w:tcPr>
            <w:tcW w:w="864" w:type="dxa"/>
          </w:tcPr>
          <w:p w14:paraId="57BB03D9" w14:textId="77777777" w:rsidR="007736A2" w:rsidRDefault="007736A2"/>
        </w:tc>
      </w:tr>
      <w:tr w:rsidR="007736A2" w14:paraId="1D440137" w14:textId="77777777">
        <w:tc>
          <w:tcPr>
            <w:tcW w:w="7920" w:type="dxa"/>
          </w:tcPr>
          <w:p w14:paraId="68E0FF4A" w14:textId="77777777" w:rsidR="007736A2" w:rsidRDefault="00000000" w:rsidP="00625538">
            <w:pPr>
              <w:pStyle w:val="Listenabsatz"/>
              <w:numPr>
                <w:ilvl w:val="0"/>
                <w:numId w:val="11"/>
              </w:numPr>
            </w:pPr>
            <w:r>
              <w:t>Die Belastung durch meine Brust war so stark, dass ich kein erfülltes Leben führen konnte.</w:t>
            </w:r>
          </w:p>
        </w:tc>
        <w:tc>
          <w:tcPr>
            <w:tcW w:w="864" w:type="dxa"/>
          </w:tcPr>
          <w:p w14:paraId="1AAEA70E" w14:textId="77777777" w:rsidR="007736A2" w:rsidRDefault="007736A2"/>
        </w:tc>
        <w:tc>
          <w:tcPr>
            <w:tcW w:w="864" w:type="dxa"/>
          </w:tcPr>
          <w:p w14:paraId="394B9083" w14:textId="77777777" w:rsidR="007736A2" w:rsidRDefault="007736A2"/>
        </w:tc>
        <w:tc>
          <w:tcPr>
            <w:tcW w:w="864" w:type="dxa"/>
          </w:tcPr>
          <w:p w14:paraId="22F3D5EC" w14:textId="77777777" w:rsidR="007736A2" w:rsidRDefault="007736A2"/>
        </w:tc>
        <w:tc>
          <w:tcPr>
            <w:tcW w:w="864" w:type="dxa"/>
          </w:tcPr>
          <w:p w14:paraId="7F627A86" w14:textId="77777777" w:rsidR="007736A2" w:rsidRDefault="007736A2"/>
        </w:tc>
        <w:tc>
          <w:tcPr>
            <w:tcW w:w="864" w:type="dxa"/>
          </w:tcPr>
          <w:p w14:paraId="000364F0" w14:textId="77777777" w:rsidR="007736A2" w:rsidRDefault="007736A2"/>
        </w:tc>
      </w:tr>
      <w:tr w:rsidR="007736A2" w14:paraId="777F72DC" w14:textId="77777777">
        <w:tc>
          <w:tcPr>
            <w:tcW w:w="7920" w:type="dxa"/>
          </w:tcPr>
          <w:p w14:paraId="54EF4D08" w14:textId="77777777" w:rsidR="007736A2" w:rsidRDefault="00000000" w:rsidP="00625538">
            <w:pPr>
              <w:pStyle w:val="Listenabsatz"/>
              <w:numPr>
                <w:ilvl w:val="0"/>
                <w:numId w:val="11"/>
              </w:numPr>
            </w:pPr>
            <w:r>
              <w:t>Ich war zufrieden damit, wie andere mein Geschlecht wahrgenommen haben.</w:t>
            </w:r>
          </w:p>
        </w:tc>
        <w:tc>
          <w:tcPr>
            <w:tcW w:w="864" w:type="dxa"/>
          </w:tcPr>
          <w:p w14:paraId="7B6B2074" w14:textId="77777777" w:rsidR="007736A2" w:rsidRDefault="007736A2"/>
        </w:tc>
        <w:tc>
          <w:tcPr>
            <w:tcW w:w="864" w:type="dxa"/>
          </w:tcPr>
          <w:p w14:paraId="57C903FD" w14:textId="77777777" w:rsidR="007736A2" w:rsidRDefault="007736A2"/>
        </w:tc>
        <w:tc>
          <w:tcPr>
            <w:tcW w:w="864" w:type="dxa"/>
          </w:tcPr>
          <w:p w14:paraId="55AAF8DF" w14:textId="77777777" w:rsidR="007736A2" w:rsidRDefault="007736A2"/>
        </w:tc>
        <w:tc>
          <w:tcPr>
            <w:tcW w:w="864" w:type="dxa"/>
          </w:tcPr>
          <w:p w14:paraId="1B1A556F" w14:textId="77777777" w:rsidR="007736A2" w:rsidRDefault="007736A2"/>
        </w:tc>
        <w:tc>
          <w:tcPr>
            <w:tcW w:w="864" w:type="dxa"/>
          </w:tcPr>
          <w:p w14:paraId="5C4C55AB" w14:textId="77777777" w:rsidR="007736A2" w:rsidRDefault="007736A2"/>
        </w:tc>
      </w:tr>
      <w:tr w:rsidR="007736A2" w14:paraId="2D042255" w14:textId="77777777">
        <w:tc>
          <w:tcPr>
            <w:tcW w:w="7920" w:type="dxa"/>
          </w:tcPr>
          <w:p w14:paraId="6F6657C8" w14:textId="77777777" w:rsidR="007736A2" w:rsidRDefault="00000000" w:rsidP="00625538">
            <w:pPr>
              <w:pStyle w:val="Listenabsatz"/>
              <w:numPr>
                <w:ilvl w:val="0"/>
                <w:numId w:val="11"/>
              </w:numPr>
            </w:pPr>
            <w:r>
              <w:t xml:space="preserve">Meine Körperbehaarung stand im Widerspruch zu meiner Geschlechtsidentität (weil sie </w:t>
            </w:r>
            <w:r>
              <w:lastRenderedPageBreak/>
              <w:t>vorhanden ist und mich stört oder weil ich sie gern hätte).</w:t>
            </w:r>
          </w:p>
        </w:tc>
        <w:tc>
          <w:tcPr>
            <w:tcW w:w="864" w:type="dxa"/>
          </w:tcPr>
          <w:p w14:paraId="44428938" w14:textId="77777777" w:rsidR="007736A2" w:rsidRDefault="007736A2"/>
        </w:tc>
        <w:tc>
          <w:tcPr>
            <w:tcW w:w="864" w:type="dxa"/>
          </w:tcPr>
          <w:p w14:paraId="47970308" w14:textId="77777777" w:rsidR="007736A2" w:rsidRDefault="007736A2"/>
        </w:tc>
        <w:tc>
          <w:tcPr>
            <w:tcW w:w="864" w:type="dxa"/>
          </w:tcPr>
          <w:p w14:paraId="075C3402" w14:textId="77777777" w:rsidR="007736A2" w:rsidRDefault="007736A2"/>
        </w:tc>
        <w:tc>
          <w:tcPr>
            <w:tcW w:w="864" w:type="dxa"/>
          </w:tcPr>
          <w:p w14:paraId="7743EBFE" w14:textId="77777777" w:rsidR="007736A2" w:rsidRDefault="007736A2"/>
        </w:tc>
        <w:tc>
          <w:tcPr>
            <w:tcW w:w="864" w:type="dxa"/>
          </w:tcPr>
          <w:p w14:paraId="03C1631E" w14:textId="77777777" w:rsidR="007736A2" w:rsidRDefault="007736A2"/>
        </w:tc>
      </w:tr>
      <w:tr w:rsidR="007736A2" w14:paraId="3C62DCA7" w14:textId="77777777">
        <w:tc>
          <w:tcPr>
            <w:tcW w:w="7920" w:type="dxa"/>
          </w:tcPr>
          <w:p w14:paraId="12A5E5B5" w14:textId="77777777" w:rsidR="007736A2" w:rsidRDefault="00000000" w:rsidP="00625538">
            <w:pPr>
              <w:pStyle w:val="Listenabsatz"/>
              <w:numPr>
                <w:ilvl w:val="0"/>
                <w:numId w:val="11"/>
              </w:numPr>
            </w:pPr>
            <w:r>
              <w:t>Ich empfand meine Brust als nicht zu meiner Geschlechtsidentität passend.</w:t>
            </w:r>
          </w:p>
        </w:tc>
        <w:tc>
          <w:tcPr>
            <w:tcW w:w="864" w:type="dxa"/>
          </w:tcPr>
          <w:p w14:paraId="016A0788" w14:textId="77777777" w:rsidR="007736A2" w:rsidRDefault="007736A2"/>
        </w:tc>
        <w:tc>
          <w:tcPr>
            <w:tcW w:w="864" w:type="dxa"/>
          </w:tcPr>
          <w:p w14:paraId="5BAF976A" w14:textId="77777777" w:rsidR="007736A2" w:rsidRDefault="007736A2"/>
        </w:tc>
        <w:tc>
          <w:tcPr>
            <w:tcW w:w="864" w:type="dxa"/>
          </w:tcPr>
          <w:p w14:paraId="7A50A163" w14:textId="77777777" w:rsidR="007736A2" w:rsidRDefault="007736A2"/>
        </w:tc>
        <w:tc>
          <w:tcPr>
            <w:tcW w:w="864" w:type="dxa"/>
          </w:tcPr>
          <w:p w14:paraId="024C3D24" w14:textId="77777777" w:rsidR="007736A2" w:rsidRDefault="007736A2"/>
        </w:tc>
        <w:tc>
          <w:tcPr>
            <w:tcW w:w="864" w:type="dxa"/>
          </w:tcPr>
          <w:p w14:paraId="41D25064" w14:textId="77777777" w:rsidR="007736A2" w:rsidRDefault="007736A2"/>
        </w:tc>
      </w:tr>
      <w:tr w:rsidR="007736A2" w14:paraId="28AFFA1E" w14:textId="77777777">
        <w:tc>
          <w:tcPr>
            <w:tcW w:w="7920" w:type="dxa"/>
          </w:tcPr>
          <w:p w14:paraId="37B7D8B9" w14:textId="77777777" w:rsidR="007736A2" w:rsidRDefault="00000000" w:rsidP="00625538">
            <w:pPr>
              <w:pStyle w:val="Listenabsatz"/>
              <w:numPr>
                <w:ilvl w:val="0"/>
                <w:numId w:val="11"/>
              </w:numPr>
            </w:pPr>
            <w:r>
              <w:t>Es belastete mich, wenn andere mich nicht gemäß meiner Geschlechtsidentität ansprachen.</w:t>
            </w:r>
          </w:p>
        </w:tc>
        <w:tc>
          <w:tcPr>
            <w:tcW w:w="864" w:type="dxa"/>
          </w:tcPr>
          <w:p w14:paraId="2301F3D2" w14:textId="77777777" w:rsidR="007736A2" w:rsidRDefault="007736A2"/>
        </w:tc>
        <w:tc>
          <w:tcPr>
            <w:tcW w:w="864" w:type="dxa"/>
          </w:tcPr>
          <w:p w14:paraId="1CF38520" w14:textId="77777777" w:rsidR="007736A2" w:rsidRDefault="007736A2"/>
        </w:tc>
        <w:tc>
          <w:tcPr>
            <w:tcW w:w="864" w:type="dxa"/>
          </w:tcPr>
          <w:p w14:paraId="4546DB31" w14:textId="77777777" w:rsidR="007736A2" w:rsidRDefault="007736A2"/>
        </w:tc>
        <w:tc>
          <w:tcPr>
            <w:tcW w:w="864" w:type="dxa"/>
          </w:tcPr>
          <w:p w14:paraId="4A53B3FA" w14:textId="77777777" w:rsidR="007736A2" w:rsidRDefault="007736A2"/>
        </w:tc>
        <w:tc>
          <w:tcPr>
            <w:tcW w:w="864" w:type="dxa"/>
          </w:tcPr>
          <w:p w14:paraId="082C5B1C" w14:textId="77777777" w:rsidR="007736A2" w:rsidRDefault="007736A2"/>
        </w:tc>
      </w:tr>
      <w:tr w:rsidR="007736A2" w14:paraId="3024406C" w14:textId="77777777">
        <w:tc>
          <w:tcPr>
            <w:tcW w:w="7920" w:type="dxa"/>
          </w:tcPr>
          <w:p w14:paraId="021B2C8A" w14:textId="77777777" w:rsidR="007736A2" w:rsidRDefault="00000000" w:rsidP="00625538">
            <w:pPr>
              <w:pStyle w:val="Listenabsatz"/>
              <w:numPr>
                <w:ilvl w:val="0"/>
                <w:numId w:val="11"/>
              </w:numPr>
            </w:pPr>
            <w:r>
              <w:t>Ich war zufrieden mit den Pronomen, die andere für mich verwendeten.</w:t>
            </w:r>
          </w:p>
        </w:tc>
        <w:tc>
          <w:tcPr>
            <w:tcW w:w="864" w:type="dxa"/>
          </w:tcPr>
          <w:p w14:paraId="6788633A" w14:textId="77777777" w:rsidR="007736A2" w:rsidRDefault="007736A2"/>
        </w:tc>
        <w:tc>
          <w:tcPr>
            <w:tcW w:w="864" w:type="dxa"/>
          </w:tcPr>
          <w:p w14:paraId="765391A5" w14:textId="77777777" w:rsidR="007736A2" w:rsidRDefault="007736A2"/>
        </w:tc>
        <w:tc>
          <w:tcPr>
            <w:tcW w:w="864" w:type="dxa"/>
          </w:tcPr>
          <w:p w14:paraId="7F075528" w14:textId="77777777" w:rsidR="007736A2" w:rsidRDefault="007736A2"/>
        </w:tc>
        <w:tc>
          <w:tcPr>
            <w:tcW w:w="864" w:type="dxa"/>
          </w:tcPr>
          <w:p w14:paraId="575AE73A" w14:textId="77777777" w:rsidR="007736A2" w:rsidRDefault="007736A2"/>
        </w:tc>
        <w:tc>
          <w:tcPr>
            <w:tcW w:w="864" w:type="dxa"/>
          </w:tcPr>
          <w:p w14:paraId="5565741C" w14:textId="77777777" w:rsidR="007736A2" w:rsidRDefault="007736A2"/>
        </w:tc>
      </w:tr>
      <w:tr w:rsidR="007736A2" w14:paraId="2AA4D8AF" w14:textId="77777777">
        <w:tc>
          <w:tcPr>
            <w:tcW w:w="7920" w:type="dxa"/>
          </w:tcPr>
          <w:p w14:paraId="79C83870" w14:textId="77777777" w:rsidR="007736A2" w:rsidRDefault="00000000" w:rsidP="00625538">
            <w:pPr>
              <w:pStyle w:val="Listenabsatz"/>
              <w:numPr>
                <w:ilvl w:val="0"/>
                <w:numId w:val="11"/>
              </w:numPr>
            </w:pPr>
            <w:r>
              <w:t>Ich war unzufrieden mit meinen Genitalien, weil sie nicht zu meiner Geschlechtsidentität passen.</w:t>
            </w:r>
          </w:p>
        </w:tc>
        <w:tc>
          <w:tcPr>
            <w:tcW w:w="864" w:type="dxa"/>
          </w:tcPr>
          <w:p w14:paraId="112A0C4A" w14:textId="77777777" w:rsidR="007736A2" w:rsidRDefault="007736A2"/>
        </w:tc>
        <w:tc>
          <w:tcPr>
            <w:tcW w:w="864" w:type="dxa"/>
          </w:tcPr>
          <w:p w14:paraId="15262011" w14:textId="77777777" w:rsidR="007736A2" w:rsidRDefault="007736A2"/>
        </w:tc>
        <w:tc>
          <w:tcPr>
            <w:tcW w:w="864" w:type="dxa"/>
          </w:tcPr>
          <w:p w14:paraId="72A8F3F4" w14:textId="77777777" w:rsidR="007736A2" w:rsidRDefault="007736A2"/>
        </w:tc>
        <w:tc>
          <w:tcPr>
            <w:tcW w:w="864" w:type="dxa"/>
          </w:tcPr>
          <w:p w14:paraId="56A3D84B" w14:textId="77777777" w:rsidR="007736A2" w:rsidRDefault="007736A2"/>
        </w:tc>
        <w:tc>
          <w:tcPr>
            <w:tcW w:w="864" w:type="dxa"/>
          </w:tcPr>
          <w:p w14:paraId="66AD8A70" w14:textId="77777777" w:rsidR="007736A2" w:rsidRDefault="007736A2"/>
        </w:tc>
      </w:tr>
      <w:tr w:rsidR="007736A2" w14:paraId="7412A9CB" w14:textId="77777777">
        <w:tc>
          <w:tcPr>
            <w:tcW w:w="7920" w:type="dxa"/>
          </w:tcPr>
          <w:p w14:paraId="11197DEE" w14:textId="77777777" w:rsidR="007736A2" w:rsidRDefault="00000000" w:rsidP="00625538">
            <w:pPr>
              <w:pStyle w:val="Listenabsatz"/>
              <w:numPr>
                <w:ilvl w:val="0"/>
                <w:numId w:val="11"/>
              </w:numPr>
            </w:pPr>
            <w:r>
              <w:t>Ich war zufrieden damit, wie andere mein Geschlecht aufgrund meines Aussehens wahrnahmen.</w:t>
            </w:r>
          </w:p>
        </w:tc>
        <w:tc>
          <w:tcPr>
            <w:tcW w:w="864" w:type="dxa"/>
          </w:tcPr>
          <w:p w14:paraId="1A00CA76" w14:textId="77777777" w:rsidR="007736A2" w:rsidRDefault="007736A2"/>
        </w:tc>
        <w:tc>
          <w:tcPr>
            <w:tcW w:w="864" w:type="dxa"/>
          </w:tcPr>
          <w:p w14:paraId="2B63D0C8" w14:textId="77777777" w:rsidR="007736A2" w:rsidRDefault="007736A2"/>
        </w:tc>
        <w:tc>
          <w:tcPr>
            <w:tcW w:w="864" w:type="dxa"/>
          </w:tcPr>
          <w:p w14:paraId="2F4D602D" w14:textId="77777777" w:rsidR="007736A2" w:rsidRDefault="007736A2"/>
        </w:tc>
        <w:tc>
          <w:tcPr>
            <w:tcW w:w="864" w:type="dxa"/>
          </w:tcPr>
          <w:p w14:paraId="466F57D1" w14:textId="77777777" w:rsidR="007736A2" w:rsidRDefault="007736A2"/>
        </w:tc>
        <w:tc>
          <w:tcPr>
            <w:tcW w:w="864" w:type="dxa"/>
          </w:tcPr>
          <w:p w14:paraId="3888D2FB" w14:textId="77777777" w:rsidR="007736A2" w:rsidRDefault="007736A2"/>
        </w:tc>
      </w:tr>
      <w:tr w:rsidR="007736A2" w14:paraId="3D0F76BD" w14:textId="77777777">
        <w:tc>
          <w:tcPr>
            <w:tcW w:w="7920" w:type="dxa"/>
          </w:tcPr>
          <w:p w14:paraId="0B08BCF2" w14:textId="77777777" w:rsidR="007736A2" w:rsidRDefault="00000000" w:rsidP="00625538">
            <w:pPr>
              <w:pStyle w:val="Listenabsatz"/>
              <w:numPr>
                <w:ilvl w:val="0"/>
                <w:numId w:val="11"/>
              </w:numPr>
            </w:pPr>
            <w:r>
              <w:t>Ich empfand es als belastend, dass meine Stimme die Wahrnehmung meiner Geschlechtsidentität durch andere beeinflusste.</w:t>
            </w:r>
          </w:p>
        </w:tc>
        <w:tc>
          <w:tcPr>
            <w:tcW w:w="864" w:type="dxa"/>
          </w:tcPr>
          <w:p w14:paraId="69454E7A" w14:textId="77777777" w:rsidR="007736A2" w:rsidRDefault="007736A2"/>
        </w:tc>
        <w:tc>
          <w:tcPr>
            <w:tcW w:w="864" w:type="dxa"/>
          </w:tcPr>
          <w:p w14:paraId="22E091DD" w14:textId="77777777" w:rsidR="007736A2" w:rsidRDefault="007736A2"/>
        </w:tc>
        <w:tc>
          <w:tcPr>
            <w:tcW w:w="864" w:type="dxa"/>
          </w:tcPr>
          <w:p w14:paraId="1C488236" w14:textId="77777777" w:rsidR="007736A2" w:rsidRDefault="007736A2"/>
        </w:tc>
        <w:tc>
          <w:tcPr>
            <w:tcW w:w="864" w:type="dxa"/>
          </w:tcPr>
          <w:p w14:paraId="24B80A91" w14:textId="77777777" w:rsidR="007736A2" w:rsidRDefault="007736A2"/>
        </w:tc>
        <w:tc>
          <w:tcPr>
            <w:tcW w:w="864" w:type="dxa"/>
          </w:tcPr>
          <w:p w14:paraId="437A11F3" w14:textId="77777777" w:rsidR="007736A2" w:rsidRDefault="007736A2"/>
        </w:tc>
      </w:tr>
      <w:tr w:rsidR="007736A2" w14:paraId="7E00B060" w14:textId="77777777">
        <w:tc>
          <w:tcPr>
            <w:tcW w:w="7920" w:type="dxa"/>
          </w:tcPr>
          <w:p w14:paraId="154AF3E0" w14:textId="77777777" w:rsidR="007736A2" w:rsidRDefault="00000000" w:rsidP="00625538">
            <w:pPr>
              <w:pStyle w:val="Listenabsatz"/>
              <w:numPr>
                <w:ilvl w:val="0"/>
                <w:numId w:val="11"/>
              </w:numPr>
            </w:pPr>
            <w:r>
              <w:t>Meine Gesichtsbehaarung stand im Widerspruch zu meiner Geschlechtsidentität (weil sie vorhanden ist und mich stört oder weil ich sie gern hätte).</w:t>
            </w:r>
          </w:p>
        </w:tc>
        <w:tc>
          <w:tcPr>
            <w:tcW w:w="864" w:type="dxa"/>
          </w:tcPr>
          <w:p w14:paraId="777A893A" w14:textId="77777777" w:rsidR="007736A2" w:rsidRDefault="007736A2"/>
        </w:tc>
        <w:tc>
          <w:tcPr>
            <w:tcW w:w="864" w:type="dxa"/>
          </w:tcPr>
          <w:p w14:paraId="32EF6065" w14:textId="77777777" w:rsidR="007736A2" w:rsidRDefault="007736A2"/>
        </w:tc>
        <w:tc>
          <w:tcPr>
            <w:tcW w:w="864" w:type="dxa"/>
          </w:tcPr>
          <w:p w14:paraId="2451D2F1" w14:textId="77777777" w:rsidR="007736A2" w:rsidRDefault="007736A2"/>
        </w:tc>
        <w:tc>
          <w:tcPr>
            <w:tcW w:w="864" w:type="dxa"/>
          </w:tcPr>
          <w:p w14:paraId="72162FA1" w14:textId="77777777" w:rsidR="007736A2" w:rsidRDefault="007736A2"/>
        </w:tc>
        <w:tc>
          <w:tcPr>
            <w:tcW w:w="864" w:type="dxa"/>
          </w:tcPr>
          <w:p w14:paraId="582E29A6" w14:textId="77777777" w:rsidR="007736A2" w:rsidRDefault="007736A2"/>
        </w:tc>
      </w:tr>
      <w:tr w:rsidR="007736A2" w14:paraId="574FDA20" w14:textId="77777777">
        <w:tc>
          <w:tcPr>
            <w:tcW w:w="7920" w:type="dxa"/>
          </w:tcPr>
          <w:p w14:paraId="7B7B425D" w14:textId="77777777" w:rsidR="007736A2" w:rsidRDefault="00000000" w:rsidP="00625538">
            <w:pPr>
              <w:pStyle w:val="Listenabsatz"/>
              <w:numPr>
                <w:ilvl w:val="0"/>
                <w:numId w:val="11"/>
              </w:numPr>
            </w:pPr>
            <w:r>
              <w:t>Ich empfand meine Genitalien als passend zu meiner Geschlechtsidentität.</w:t>
            </w:r>
          </w:p>
        </w:tc>
        <w:tc>
          <w:tcPr>
            <w:tcW w:w="864" w:type="dxa"/>
          </w:tcPr>
          <w:p w14:paraId="42ADF4C7" w14:textId="77777777" w:rsidR="007736A2" w:rsidRDefault="007736A2"/>
        </w:tc>
        <w:tc>
          <w:tcPr>
            <w:tcW w:w="864" w:type="dxa"/>
          </w:tcPr>
          <w:p w14:paraId="26944E09" w14:textId="77777777" w:rsidR="007736A2" w:rsidRDefault="007736A2"/>
        </w:tc>
        <w:tc>
          <w:tcPr>
            <w:tcW w:w="864" w:type="dxa"/>
          </w:tcPr>
          <w:p w14:paraId="22827DA6" w14:textId="77777777" w:rsidR="007736A2" w:rsidRDefault="007736A2"/>
        </w:tc>
        <w:tc>
          <w:tcPr>
            <w:tcW w:w="864" w:type="dxa"/>
          </w:tcPr>
          <w:p w14:paraId="031AFCA2" w14:textId="77777777" w:rsidR="007736A2" w:rsidRDefault="007736A2"/>
        </w:tc>
        <w:tc>
          <w:tcPr>
            <w:tcW w:w="864" w:type="dxa"/>
          </w:tcPr>
          <w:p w14:paraId="3D5A9696" w14:textId="77777777" w:rsidR="007736A2" w:rsidRDefault="007736A2"/>
        </w:tc>
      </w:tr>
      <w:tr w:rsidR="007736A2" w14:paraId="052558CE" w14:textId="77777777">
        <w:tc>
          <w:tcPr>
            <w:tcW w:w="7920" w:type="dxa"/>
          </w:tcPr>
          <w:p w14:paraId="2D6FE21B" w14:textId="77777777" w:rsidR="007736A2" w:rsidRDefault="00000000" w:rsidP="00625538">
            <w:pPr>
              <w:pStyle w:val="Listenabsatz"/>
              <w:numPr>
                <w:ilvl w:val="0"/>
                <w:numId w:val="11"/>
              </w:numPr>
            </w:pPr>
            <w:r>
              <w:t>Ich glaubte, dass eine Genitaloperation meine Unzufriedenheit im Zusammenhang mit meiner Geschlechtsidentität beseitigen würde.</w:t>
            </w:r>
          </w:p>
        </w:tc>
        <w:tc>
          <w:tcPr>
            <w:tcW w:w="864" w:type="dxa"/>
          </w:tcPr>
          <w:p w14:paraId="3841EF8A" w14:textId="77777777" w:rsidR="007736A2" w:rsidRDefault="007736A2"/>
        </w:tc>
        <w:tc>
          <w:tcPr>
            <w:tcW w:w="864" w:type="dxa"/>
          </w:tcPr>
          <w:p w14:paraId="548F50C8" w14:textId="77777777" w:rsidR="007736A2" w:rsidRDefault="007736A2"/>
        </w:tc>
        <w:tc>
          <w:tcPr>
            <w:tcW w:w="864" w:type="dxa"/>
          </w:tcPr>
          <w:p w14:paraId="191AE5B8" w14:textId="77777777" w:rsidR="007736A2" w:rsidRDefault="007736A2"/>
        </w:tc>
        <w:tc>
          <w:tcPr>
            <w:tcW w:w="864" w:type="dxa"/>
          </w:tcPr>
          <w:p w14:paraId="37EB8E40" w14:textId="77777777" w:rsidR="007736A2" w:rsidRDefault="007736A2"/>
        </w:tc>
        <w:tc>
          <w:tcPr>
            <w:tcW w:w="864" w:type="dxa"/>
          </w:tcPr>
          <w:p w14:paraId="62BCEEE3" w14:textId="77777777" w:rsidR="007736A2" w:rsidRDefault="007736A2"/>
        </w:tc>
      </w:tr>
      <w:tr w:rsidR="007736A2" w14:paraId="07B0B132" w14:textId="77777777">
        <w:tc>
          <w:tcPr>
            <w:tcW w:w="7920" w:type="dxa"/>
          </w:tcPr>
          <w:p w14:paraId="04CC7E41" w14:textId="77777777" w:rsidR="007736A2" w:rsidRDefault="00000000" w:rsidP="00625538">
            <w:pPr>
              <w:pStyle w:val="Listenabsatz"/>
              <w:numPr>
                <w:ilvl w:val="0"/>
                <w:numId w:val="11"/>
              </w:numPr>
            </w:pPr>
            <w:r>
              <w:t>Der durch meine Genitalien verursachte seelische Stress verhinderte, dass ich ein erfülltes Leben führen konnte.</w:t>
            </w:r>
          </w:p>
        </w:tc>
        <w:tc>
          <w:tcPr>
            <w:tcW w:w="864" w:type="dxa"/>
          </w:tcPr>
          <w:p w14:paraId="3414258F" w14:textId="77777777" w:rsidR="007736A2" w:rsidRDefault="007736A2"/>
        </w:tc>
        <w:tc>
          <w:tcPr>
            <w:tcW w:w="864" w:type="dxa"/>
          </w:tcPr>
          <w:p w14:paraId="03F19D4B" w14:textId="77777777" w:rsidR="007736A2" w:rsidRDefault="007736A2"/>
        </w:tc>
        <w:tc>
          <w:tcPr>
            <w:tcW w:w="864" w:type="dxa"/>
          </w:tcPr>
          <w:p w14:paraId="672BFE84" w14:textId="77777777" w:rsidR="007736A2" w:rsidRDefault="007736A2"/>
        </w:tc>
        <w:tc>
          <w:tcPr>
            <w:tcW w:w="864" w:type="dxa"/>
          </w:tcPr>
          <w:p w14:paraId="1DCFF79B" w14:textId="77777777" w:rsidR="007736A2" w:rsidRDefault="007736A2"/>
        </w:tc>
        <w:tc>
          <w:tcPr>
            <w:tcW w:w="864" w:type="dxa"/>
          </w:tcPr>
          <w:p w14:paraId="4E5AAD21" w14:textId="77777777" w:rsidR="007736A2" w:rsidRDefault="007736A2"/>
        </w:tc>
      </w:tr>
      <w:tr w:rsidR="007736A2" w14:paraId="40B1E350" w14:textId="77777777">
        <w:tc>
          <w:tcPr>
            <w:tcW w:w="7920" w:type="dxa"/>
          </w:tcPr>
          <w:p w14:paraId="208A755A" w14:textId="77777777" w:rsidR="007736A2" w:rsidRDefault="00000000" w:rsidP="00625538">
            <w:pPr>
              <w:pStyle w:val="Listenabsatz"/>
              <w:numPr>
                <w:ilvl w:val="0"/>
                <w:numId w:val="11"/>
              </w:numPr>
            </w:pPr>
            <w:r>
              <w:t>Beim Anblick meiner Brust empfand ich extreme Belastung.</w:t>
            </w:r>
          </w:p>
        </w:tc>
        <w:tc>
          <w:tcPr>
            <w:tcW w:w="864" w:type="dxa"/>
          </w:tcPr>
          <w:p w14:paraId="7AC4BB48" w14:textId="77777777" w:rsidR="007736A2" w:rsidRDefault="007736A2"/>
        </w:tc>
        <w:tc>
          <w:tcPr>
            <w:tcW w:w="864" w:type="dxa"/>
          </w:tcPr>
          <w:p w14:paraId="6851C532" w14:textId="77777777" w:rsidR="007736A2" w:rsidRDefault="007736A2"/>
        </w:tc>
        <w:tc>
          <w:tcPr>
            <w:tcW w:w="864" w:type="dxa"/>
          </w:tcPr>
          <w:p w14:paraId="2406FBBD" w14:textId="77777777" w:rsidR="007736A2" w:rsidRDefault="007736A2"/>
        </w:tc>
        <w:tc>
          <w:tcPr>
            <w:tcW w:w="864" w:type="dxa"/>
          </w:tcPr>
          <w:p w14:paraId="3AF43CB4" w14:textId="77777777" w:rsidR="007736A2" w:rsidRDefault="007736A2"/>
        </w:tc>
        <w:tc>
          <w:tcPr>
            <w:tcW w:w="864" w:type="dxa"/>
          </w:tcPr>
          <w:p w14:paraId="46C9A453" w14:textId="77777777" w:rsidR="007736A2" w:rsidRDefault="007736A2"/>
        </w:tc>
      </w:tr>
      <w:tr w:rsidR="007736A2" w14:paraId="0A61BAC9" w14:textId="77777777">
        <w:tc>
          <w:tcPr>
            <w:tcW w:w="7920" w:type="dxa"/>
          </w:tcPr>
          <w:p w14:paraId="036A41C4" w14:textId="77777777" w:rsidR="007736A2" w:rsidRDefault="00000000" w:rsidP="00625538">
            <w:pPr>
              <w:pStyle w:val="Listenabsatz"/>
              <w:numPr>
                <w:ilvl w:val="0"/>
                <w:numId w:val="11"/>
              </w:numPr>
            </w:pPr>
            <w:r>
              <w:t>Beim Anblick meiner Genitalien empfand ich extreme Belastung.</w:t>
            </w:r>
          </w:p>
        </w:tc>
        <w:tc>
          <w:tcPr>
            <w:tcW w:w="864" w:type="dxa"/>
          </w:tcPr>
          <w:p w14:paraId="1E69BD8B" w14:textId="77777777" w:rsidR="007736A2" w:rsidRDefault="007736A2"/>
        </w:tc>
        <w:tc>
          <w:tcPr>
            <w:tcW w:w="864" w:type="dxa"/>
          </w:tcPr>
          <w:p w14:paraId="59993FF5" w14:textId="77777777" w:rsidR="007736A2" w:rsidRDefault="007736A2"/>
        </w:tc>
        <w:tc>
          <w:tcPr>
            <w:tcW w:w="864" w:type="dxa"/>
          </w:tcPr>
          <w:p w14:paraId="67377843" w14:textId="77777777" w:rsidR="007736A2" w:rsidRDefault="007736A2"/>
        </w:tc>
        <w:tc>
          <w:tcPr>
            <w:tcW w:w="864" w:type="dxa"/>
          </w:tcPr>
          <w:p w14:paraId="560D8F82" w14:textId="77777777" w:rsidR="007736A2" w:rsidRDefault="007736A2"/>
        </w:tc>
        <w:tc>
          <w:tcPr>
            <w:tcW w:w="864" w:type="dxa"/>
          </w:tcPr>
          <w:p w14:paraId="61476104" w14:textId="77777777" w:rsidR="007736A2" w:rsidRDefault="007736A2"/>
        </w:tc>
      </w:tr>
      <w:tr w:rsidR="007736A2" w14:paraId="7CB3C3AE" w14:textId="77777777">
        <w:tc>
          <w:tcPr>
            <w:tcW w:w="7920" w:type="dxa"/>
          </w:tcPr>
          <w:p w14:paraId="62476CCF" w14:textId="77777777" w:rsidR="007736A2" w:rsidRDefault="00000000" w:rsidP="00625538">
            <w:pPr>
              <w:pStyle w:val="Listenabsatz"/>
              <w:numPr>
                <w:ilvl w:val="0"/>
                <w:numId w:val="11"/>
              </w:numPr>
            </w:pPr>
            <w:r>
              <w:t>Ich war zufrieden mit meiner Brust.</w:t>
            </w:r>
          </w:p>
        </w:tc>
        <w:tc>
          <w:tcPr>
            <w:tcW w:w="864" w:type="dxa"/>
          </w:tcPr>
          <w:p w14:paraId="69263F74" w14:textId="77777777" w:rsidR="007736A2" w:rsidRDefault="007736A2"/>
        </w:tc>
        <w:tc>
          <w:tcPr>
            <w:tcW w:w="864" w:type="dxa"/>
          </w:tcPr>
          <w:p w14:paraId="7B5D2173" w14:textId="77777777" w:rsidR="007736A2" w:rsidRDefault="007736A2"/>
        </w:tc>
        <w:tc>
          <w:tcPr>
            <w:tcW w:w="864" w:type="dxa"/>
          </w:tcPr>
          <w:p w14:paraId="3ED93097" w14:textId="77777777" w:rsidR="007736A2" w:rsidRDefault="007736A2"/>
        </w:tc>
        <w:tc>
          <w:tcPr>
            <w:tcW w:w="864" w:type="dxa"/>
          </w:tcPr>
          <w:p w14:paraId="2D29D56B" w14:textId="77777777" w:rsidR="007736A2" w:rsidRDefault="007736A2"/>
        </w:tc>
        <w:tc>
          <w:tcPr>
            <w:tcW w:w="864" w:type="dxa"/>
          </w:tcPr>
          <w:p w14:paraId="38ED2511" w14:textId="77777777" w:rsidR="007736A2" w:rsidRDefault="007736A2"/>
        </w:tc>
      </w:tr>
      <w:tr w:rsidR="007736A2" w14:paraId="143EC694" w14:textId="77777777">
        <w:tc>
          <w:tcPr>
            <w:tcW w:w="7920" w:type="dxa"/>
          </w:tcPr>
          <w:p w14:paraId="1766E77E" w14:textId="77777777" w:rsidR="007736A2" w:rsidRDefault="00000000" w:rsidP="00625538">
            <w:pPr>
              <w:pStyle w:val="Listenabsatz"/>
              <w:numPr>
                <w:ilvl w:val="0"/>
                <w:numId w:val="11"/>
              </w:numPr>
            </w:pPr>
            <w:r>
              <w:t>Ich war zufrieden in Schule, Studium oder Beruf.</w:t>
            </w:r>
          </w:p>
        </w:tc>
        <w:tc>
          <w:tcPr>
            <w:tcW w:w="864" w:type="dxa"/>
          </w:tcPr>
          <w:p w14:paraId="61CB9B39" w14:textId="77777777" w:rsidR="007736A2" w:rsidRDefault="007736A2"/>
        </w:tc>
        <w:tc>
          <w:tcPr>
            <w:tcW w:w="864" w:type="dxa"/>
          </w:tcPr>
          <w:p w14:paraId="5B0EBA5D" w14:textId="77777777" w:rsidR="007736A2" w:rsidRDefault="007736A2"/>
        </w:tc>
        <w:tc>
          <w:tcPr>
            <w:tcW w:w="864" w:type="dxa"/>
          </w:tcPr>
          <w:p w14:paraId="5F1067C3" w14:textId="77777777" w:rsidR="007736A2" w:rsidRDefault="007736A2"/>
        </w:tc>
        <w:tc>
          <w:tcPr>
            <w:tcW w:w="864" w:type="dxa"/>
          </w:tcPr>
          <w:p w14:paraId="136985D9" w14:textId="77777777" w:rsidR="007736A2" w:rsidRDefault="007736A2"/>
        </w:tc>
        <w:tc>
          <w:tcPr>
            <w:tcW w:w="864" w:type="dxa"/>
          </w:tcPr>
          <w:p w14:paraId="52409FC9" w14:textId="77777777" w:rsidR="007736A2" w:rsidRDefault="007736A2"/>
        </w:tc>
      </w:tr>
      <w:tr w:rsidR="007736A2" w14:paraId="76D01274" w14:textId="77777777">
        <w:tc>
          <w:tcPr>
            <w:tcW w:w="7920" w:type="dxa"/>
          </w:tcPr>
          <w:p w14:paraId="4754C61A" w14:textId="77777777" w:rsidR="007736A2" w:rsidRDefault="00000000" w:rsidP="00625538">
            <w:pPr>
              <w:pStyle w:val="Listenabsatz"/>
              <w:numPr>
                <w:ilvl w:val="0"/>
                <w:numId w:val="11"/>
              </w:numPr>
            </w:pPr>
            <w:r>
              <w:t>Ich war zufrieden mit meinen emotionalen Beziehungen.</w:t>
            </w:r>
          </w:p>
        </w:tc>
        <w:tc>
          <w:tcPr>
            <w:tcW w:w="864" w:type="dxa"/>
          </w:tcPr>
          <w:p w14:paraId="1A409EFA" w14:textId="77777777" w:rsidR="007736A2" w:rsidRDefault="007736A2"/>
        </w:tc>
        <w:tc>
          <w:tcPr>
            <w:tcW w:w="864" w:type="dxa"/>
          </w:tcPr>
          <w:p w14:paraId="3C1F93E5" w14:textId="77777777" w:rsidR="007736A2" w:rsidRDefault="007736A2"/>
        </w:tc>
        <w:tc>
          <w:tcPr>
            <w:tcW w:w="864" w:type="dxa"/>
          </w:tcPr>
          <w:p w14:paraId="22797F13" w14:textId="77777777" w:rsidR="007736A2" w:rsidRDefault="007736A2"/>
        </w:tc>
        <w:tc>
          <w:tcPr>
            <w:tcW w:w="864" w:type="dxa"/>
          </w:tcPr>
          <w:p w14:paraId="2A0CCF4D" w14:textId="77777777" w:rsidR="007736A2" w:rsidRDefault="007736A2"/>
        </w:tc>
        <w:tc>
          <w:tcPr>
            <w:tcW w:w="864" w:type="dxa"/>
          </w:tcPr>
          <w:p w14:paraId="487976D1" w14:textId="77777777" w:rsidR="007736A2" w:rsidRDefault="007736A2"/>
        </w:tc>
      </w:tr>
      <w:tr w:rsidR="007736A2" w14:paraId="03653B75" w14:textId="77777777">
        <w:tc>
          <w:tcPr>
            <w:tcW w:w="7920" w:type="dxa"/>
          </w:tcPr>
          <w:p w14:paraId="2760E6E0" w14:textId="77777777" w:rsidR="007736A2" w:rsidRDefault="00000000" w:rsidP="00625538">
            <w:pPr>
              <w:pStyle w:val="Listenabsatz"/>
              <w:numPr>
                <w:ilvl w:val="0"/>
                <w:numId w:val="11"/>
              </w:numPr>
            </w:pPr>
            <w:r>
              <w:t>Ich war zufrieden mit meinem Sexualleben.</w:t>
            </w:r>
          </w:p>
        </w:tc>
        <w:tc>
          <w:tcPr>
            <w:tcW w:w="864" w:type="dxa"/>
          </w:tcPr>
          <w:p w14:paraId="4B85E715" w14:textId="77777777" w:rsidR="007736A2" w:rsidRDefault="007736A2"/>
        </w:tc>
        <w:tc>
          <w:tcPr>
            <w:tcW w:w="864" w:type="dxa"/>
          </w:tcPr>
          <w:p w14:paraId="6AFEE3F2" w14:textId="77777777" w:rsidR="007736A2" w:rsidRDefault="007736A2"/>
        </w:tc>
        <w:tc>
          <w:tcPr>
            <w:tcW w:w="864" w:type="dxa"/>
          </w:tcPr>
          <w:p w14:paraId="4F7BBA84" w14:textId="77777777" w:rsidR="007736A2" w:rsidRDefault="007736A2"/>
        </w:tc>
        <w:tc>
          <w:tcPr>
            <w:tcW w:w="864" w:type="dxa"/>
          </w:tcPr>
          <w:p w14:paraId="58AF40AE" w14:textId="77777777" w:rsidR="007736A2" w:rsidRDefault="007736A2"/>
        </w:tc>
        <w:tc>
          <w:tcPr>
            <w:tcW w:w="864" w:type="dxa"/>
          </w:tcPr>
          <w:p w14:paraId="56512E2C" w14:textId="77777777" w:rsidR="007736A2" w:rsidRDefault="007736A2"/>
        </w:tc>
      </w:tr>
      <w:tr w:rsidR="007736A2" w14:paraId="5F118891" w14:textId="77777777">
        <w:tc>
          <w:tcPr>
            <w:tcW w:w="7920" w:type="dxa"/>
          </w:tcPr>
          <w:p w14:paraId="5DA6B970" w14:textId="77777777" w:rsidR="007736A2" w:rsidRDefault="00000000" w:rsidP="00625538">
            <w:pPr>
              <w:pStyle w:val="Listenabsatz"/>
              <w:numPr>
                <w:ilvl w:val="0"/>
                <w:numId w:val="11"/>
              </w:numPr>
            </w:pPr>
            <w:r>
              <w:t>Ich war zufrieden mit meinen Freizeitaktivitäten und Hobbys.</w:t>
            </w:r>
          </w:p>
        </w:tc>
        <w:tc>
          <w:tcPr>
            <w:tcW w:w="864" w:type="dxa"/>
          </w:tcPr>
          <w:p w14:paraId="6024F7E5" w14:textId="77777777" w:rsidR="007736A2" w:rsidRDefault="007736A2"/>
        </w:tc>
        <w:tc>
          <w:tcPr>
            <w:tcW w:w="864" w:type="dxa"/>
          </w:tcPr>
          <w:p w14:paraId="0546EFDA" w14:textId="77777777" w:rsidR="007736A2" w:rsidRDefault="007736A2"/>
        </w:tc>
        <w:tc>
          <w:tcPr>
            <w:tcW w:w="864" w:type="dxa"/>
          </w:tcPr>
          <w:p w14:paraId="0D6C21A4" w14:textId="77777777" w:rsidR="007736A2" w:rsidRDefault="007736A2"/>
        </w:tc>
        <w:tc>
          <w:tcPr>
            <w:tcW w:w="864" w:type="dxa"/>
          </w:tcPr>
          <w:p w14:paraId="085340D6" w14:textId="77777777" w:rsidR="007736A2" w:rsidRDefault="007736A2"/>
        </w:tc>
        <w:tc>
          <w:tcPr>
            <w:tcW w:w="864" w:type="dxa"/>
          </w:tcPr>
          <w:p w14:paraId="7CEB0451" w14:textId="77777777" w:rsidR="007736A2" w:rsidRDefault="007736A2"/>
        </w:tc>
      </w:tr>
      <w:tr w:rsidR="007736A2" w14:paraId="3E6066F1" w14:textId="77777777">
        <w:tc>
          <w:tcPr>
            <w:tcW w:w="7920" w:type="dxa"/>
          </w:tcPr>
          <w:p w14:paraId="3EB10728" w14:textId="77777777" w:rsidR="007736A2" w:rsidRDefault="00000000" w:rsidP="00625538">
            <w:pPr>
              <w:pStyle w:val="Listenabsatz"/>
              <w:numPr>
                <w:ilvl w:val="0"/>
                <w:numId w:val="11"/>
              </w:numPr>
            </w:pPr>
            <w:r>
              <w:t>Ich war mit meinen Freundschaften nicht zufrieden.</w:t>
            </w:r>
          </w:p>
        </w:tc>
        <w:tc>
          <w:tcPr>
            <w:tcW w:w="864" w:type="dxa"/>
          </w:tcPr>
          <w:p w14:paraId="286C5343" w14:textId="77777777" w:rsidR="007736A2" w:rsidRDefault="007736A2"/>
        </w:tc>
        <w:tc>
          <w:tcPr>
            <w:tcW w:w="864" w:type="dxa"/>
          </w:tcPr>
          <w:p w14:paraId="5EC300FD" w14:textId="77777777" w:rsidR="007736A2" w:rsidRDefault="007736A2"/>
        </w:tc>
        <w:tc>
          <w:tcPr>
            <w:tcW w:w="864" w:type="dxa"/>
          </w:tcPr>
          <w:p w14:paraId="7A09C6F8" w14:textId="77777777" w:rsidR="007736A2" w:rsidRDefault="007736A2"/>
        </w:tc>
        <w:tc>
          <w:tcPr>
            <w:tcW w:w="864" w:type="dxa"/>
          </w:tcPr>
          <w:p w14:paraId="642308DC" w14:textId="77777777" w:rsidR="007736A2" w:rsidRDefault="007736A2"/>
        </w:tc>
        <w:tc>
          <w:tcPr>
            <w:tcW w:w="864" w:type="dxa"/>
          </w:tcPr>
          <w:p w14:paraId="2F17C800" w14:textId="77777777" w:rsidR="007736A2" w:rsidRDefault="007736A2"/>
        </w:tc>
      </w:tr>
      <w:tr w:rsidR="007736A2" w14:paraId="490367BE" w14:textId="77777777">
        <w:tc>
          <w:tcPr>
            <w:tcW w:w="7920" w:type="dxa"/>
          </w:tcPr>
          <w:p w14:paraId="1359F535" w14:textId="77777777" w:rsidR="007736A2" w:rsidRDefault="00000000" w:rsidP="00625538">
            <w:pPr>
              <w:pStyle w:val="Listenabsatz"/>
              <w:numPr>
                <w:ilvl w:val="0"/>
                <w:numId w:val="11"/>
              </w:numPr>
            </w:pPr>
            <w:r>
              <w:t>Ich war zufrieden mit der Unterstützung, die ich von für mich wichtigen Personen erhalten habe.</w:t>
            </w:r>
          </w:p>
        </w:tc>
        <w:tc>
          <w:tcPr>
            <w:tcW w:w="864" w:type="dxa"/>
          </w:tcPr>
          <w:p w14:paraId="7D20BAEE" w14:textId="77777777" w:rsidR="007736A2" w:rsidRDefault="007736A2"/>
        </w:tc>
        <w:tc>
          <w:tcPr>
            <w:tcW w:w="864" w:type="dxa"/>
          </w:tcPr>
          <w:p w14:paraId="6BB04401" w14:textId="77777777" w:rsidR="007736A2" w:rsidRDefault="007736A2"/>
        </w:tc>
        <w:tc>
          <w:tcPr>
            <w:tcW w:w="864" w:type="dxa"/>
          </w:tcPr>
          <w:p w14:paraId="642DCAD4" w14:textId="77777777" w:rsidR="007736A2" w:rsidRDefault="007736A2"/>
        </w:tc>
        <w:tc>
          <w:tcPr>
            <w:tcW w:w="864" w:type="dxa"/>
          </w:tcPr>
          <w:p w14:paraId="4BCB1995" w14:textId="77777777" w:rsidR="007736A2" w:rsidRDefault="007736A2"/>
        </w:tc>
        <w:tc>
          <w:tcPr>
            <w:tcW w:w="864" w:type="dxa"/>
          </w:tcPr>
          <w:p w14:paraId="49A1388D" w14:textId="77777777" w:rsidR="007736A2" w:rsidRDefault="007736A2"/>
        </w:tc>
      </w:tr>
      <w:tr w:rsidR="007736A2" w14:paraId="62BE5C91" w14:textId="77777777">
        <w:tc>
          <w:tcPr>
            <w:tcW w:w="7920" w:type="dxa"/>
          </w:tcPr>
          <w:p w14:paraId="22AFBACB" w14:textId="77777777" w:rsidR="007736A2" w:rsidRDefault="00000000" w:rsidP="00625538">
            <w:pPr>
              <w:pStyle w:val="Listenabsatz"/>
              <w:numPr>
                <w:ilvl w:val="0"/>
                <w:numId w:val="11"/>
              </w:numPr>
            </w:pPr>
            <w:r>
              <w:t>Ich war mit meiner Gesundheit unzufrieden.</w:t>
            </w:r>
          </w:p>
        </w:tc>
        <w:tc>
          <w:tcPr>
            <w:tcW w:w="864" w:type="dxa"/>
          </w:tcPr>
          <w:p w14:paraId="4A9DBE42" w14:textId="77777777" w:rsidR="007736A2" w:rsidRDefault="007736A2"/>
        </w:tc>
        <w:tc>
          <w:tcPr>
            <w:tcW w:w="864" w:type="dxa"/>
          </w:tcPr>
          <w:p w14:paraId="2098D2E1" w14:textId="77777777" w:rsidR="007736A2" w:rsidRDefault="007736A2"/>
        </w:tc>
        <w:tc>
          <w:tcPr>
            <w:tcW w:w="864" w:type="dxa"/>
          </w:tcPr>
          <w:p w14:paraId="21DEC09B" w14:textId="77777777" w:rsidR="007736A2" w:rsidRDefault="007736A2"/>
        </w:tc>
        <w:tc>
          <w:tcPr>
            <w:tcW w:w="864" w:type="dxa"/>
          </w:tcPr>
          <w:p w14:paraId="798FBCFE" w14:textId="77777777" w:rsidR="007736A2" w:rsidRDefault="007736A2"/>
        </w:tc>
        <w:tc>
          <w:tcPr>
            <w:tcW w:w="864" w:type="dxa"/>
          </w:tcPr>
          <w:p w14:paraId="1A524F71" w14:textId="77777777" w:rsidR="007736A2" w:rsidRDefault="007736A2"/>
        </w:tc>
      </w:tr>
      <w:tr w:rsidR="007736A2" w14:paraId="1079C325" w14:textId="77777777">
        <w:tc>
          <w:tcPr>
            <w:tcW w:w="7920" w:type="dxa"/>
          </w:tcPr>
          <w:p w14:paraId="3BF2218F" w14:textId="77777777" w:rsidR="007736A2" w:rsidRDefault="00000000" w:rsidP="00625538">
            <w:pPr>
              <w:pStyle w:val="Listenabsatz"/>
              <w:numPr>
                <w:ilvl w:val="0"/>
                <w:numId w:val="11"/>
              </w:numPr>
            </w:pPr>
            <w:r>
              <w:t>Ich war zufrieden mit meinem Leben.</w:t>
            </w:r>
          </w:p>
        </w:tc>
        <w:tc>
          <w:tcPr>
            <w:tcW w:w="864" w:type="dxa"/>
          </w:tcPr>
          <w:p w14:paraId="52FE4097" w14:textId="77777777" w:rsidR="007736A2" w:rsidRDefault="007736A2"/>
        </w:tc>
        <w:tc>
          <w:tcPr>
            <w:tcW w:w="864" w:type="dxa"/>
          </w:tcPr>
          <w:p w14:paraId="7F00D24B" w14:textId="77777777" w:rsidR="007736A2" w:rsidRDefault="007736A2"/>
        </w:tc>
        <w:tc>
          <w:tcPr>
            <w:tcW w:w="864" w:type="dxa"/>
          </w:tcPr>
          <w:p w14:paraId="5D908799" w14:textId="77777777" w:rsidR="007736A2" w:rsidRDefault="007736A2"/>
        </w:tc>
        <w:tc>
          <w:tcPr>
            <w:tcW w:w="864" w:type="dxa"/>
          </w:tcPr>
          <w:p w14:paraId="0CAED845" w14:textId="77777777" w:rsidR="007736A2" w:rsidRDefault="007736A2"/>
        </w:tc>
        <w:tc>
          <w:tcPr>
            <w:tcW w:w="864" w:type="dxa"/>
          </w:tcPr>
          <w:p w14:paraId="2AAB80D2" w14:textId="77777777" w:rsidR="007736A2" w:rsidRDefault="007736A2"/>
        </w:tc>
      </w:tr>
    </w:tbl>
    <w:p w14:paraId="2A402787" w14:textId="77777777" w:rsidR="0042674C" w:rsidRDefault="0042674C"/>
    <w:sectPr w:rsidR="004267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E57FF8"/>
    <w:multiLevelType w:val="hybridMultilevel"/>
    <w:tmpl w:val="38684B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6697E"/>
    <w:multiLevelType w:val="multilevel"/>
    <w:tmpl w:val="AB02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7282555">
    <w:abstractNumId w:val="8"/>
  </w:num>
  <w:num w:numId="2" w16cid:durableId="220412826">
    <w:abstractNumId w:val="6"/>
  </w:num>
  <w:num w:numId="3" w16cid:durableId="56586714">
    <w:abstractNumId w:val="5"/>
  </w:num>
  <w:num w:numId="4" w16cid:durableId="529103622">
    <w:abstractNumId w:val="4"/>
  </w:num>
  <w:num w:numId="5" w16cid:durableId="1843280135">
    <w:abstractNumId w:val="7"/>
  </w:num>
  <w:num w:numId="6" w16cid:durableId="1432625923">
    <w:abstractNumId w:val="3"/>
  </w:num>
  <w:num w:numId="7" w16cid:durableId="1654093811">
    <w:abstractNumId w:val="2"/>
  </w:num>
  <w:num w:numId="8" w16cid:durableId="1587692064">
    <w:abstractNumId w:val="1"/>
  </w:num>
  <w:num w:numId="9" w16cid:durableId="48043945">
    <w:abstractNumId w:val="0"/>
  </w:num>
  <w:num w:numId="10" w16cid:durableId="847716298">
    <w:abstractNumId w:val="10"/>
  </w:num>
  <w:num w:numId="11" w16cid:durableId="19001683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5C8B"/>
    <w:rsid w:val="0042674C"/>
    <w:rsid w:val="00625538"/>
    <w:rsid w:val="007736A2"/>
    <w:rsid w:val="00A23F7A"/>
    <w:rsid w:val="00AA1D8D"/>
    <w:rsid w:val="00B47730"/>
    <w:rsid w:val="00B509C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7FD7458"/>
  <w14:defaultImageDpi w14:val="300"/>
  <w15:docId w15:val="{434F43B5-6488-964C-9298-F3DC2117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4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766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0116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2048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8844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Jan Schulze</cp:lastModifiedBy>
  <cp:revision>2</cp:revision>
  <dcterms:created xsi:type="dcterms:W3CDTF">2025-06-03T17:33:00Z</dcterms:created>
  <dcterms:modified xsi:type="dcterms:W3CDTF">2025-06-03T17:33:00Z</dcterms:modified>
  <cp:category/>
</cp:coreProperties>
</file>